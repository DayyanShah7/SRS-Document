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DD3E0" w14:textId="77777777" w:rsidR="00411350" w:rsidRPr="00F24A99" w:rsidRDefault="00000000" w:rsidP="00F24A99">
      <w:pPr>
        <w:pStyle w:val="Title"/>
        <w:pBdr>
          <w:bottom w:val="single" w:sz="4" w:space="4" w:color="auto"/>
        </w:pBdr>
        <w:spacing w:after="0"/>
        <w:jc w:val="both"/>
        <w:rPr>
          <w:rFonts w:ascii="Arial" w:hAnsi="Arial" w:cs="Arial"/>
          <w:color w:val="000000" w:themeColor="text1"/>
        </w:rPr>
      </w:pPr>
      <w:r w:rsidRPr="00F24A99">
        <w:rPr>
          <w:rFonts w:ascii="Arial" w:hAnsi="Arial" w:cs="Arial"/>
          <w:color w:val="000000" w:themeColor="text1"/>
        </w:rPr>
        <w:t>Software Requirement Specification (SRS) Document</w:t>
      </w:r>
    </w:p>
    <w:p w14:paraId="2B5CA9C4" w14:textId="77777777" w:rsidR="00F24A99" w:rsidRDefault="00F24A99" w:rsidP="00F24A99">
      <w:pPr>
        <w:pStyle w:val="Heading1"/>
        <w:spacing w:before="0" w:line="240" w:lineRule="auto"/>
        <w:jc w:val="both"/>
        <w:rPr>
          <w:rFonts w:ascii="Arial" w:hAnsi="Arial" w:cs="Arial"/>
          <w:color w:val="000000" w:themeColor="text1"/>
        </w:rPr>
      </w:pPr>
    </w:p>
    <w:p w14:paraId="75A601CD" w14:textId="6DB3F220" w:rsidR="00411350" w:rsidRPr="00F24A99" w:rsidRDefault="00000000" w:rsidP="00F24A99">
      <w:pPr>
        <w:pStyle w:val="Heading1"/>
        <w:spacing w:before="0" w:line="240" w:lineRule="auto"/>
        <w:jc w:val="both"/>
        <w:rPr>
          <w:rFonts w:ascii="Arial" w:hAnsi="Arial" w:cs="Arial"/>
          <w:color w:val="000000" w:themeColor="text1"/>
        </w:rPr>
      </w:pPr>
      <w:r w:rsidRPr="00F24A99">
        <w:rPr>
          <w:rFonts w:ascii="Arial" w:hAnsi="Arial" w:cs="Arial"/>
          <w:color w:val="000000" w:themeColor="text1"/>
        </w:rPr>
        <w:t>Project Title: AI-Enabled Vehicle Registration System</w:t>
      </w:r>
    </w:p>
    <w:p w14:paraId="7CA015F9" w14:textId="77777777" w:rsidR="00411350" w:rsidRPr="00F24A99" w:rsidRDefault="00000000" w:rsidP="00F24A99">
      <w:pPr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F24A99">
        <w:rPr>
          <w:rFonts w:ascii="Arial" w:hAnsi="Arial" w:cs="Arial"/>
          <w:color w:val="000000" w:themeColor="text1"/>
        </w:rPr>
        <w:t>Version: 1.1</w:t>
      </w:r>
    </w:p>
    <w:p w14:paraId="2477DF14" w14:textId="77777777" w:rsidR="00411350" w:rsidRPr="00F24A99" w:rsidRDefault="00000000" w:rsidP="00F24A99">
      <w:pPr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F24A99">
        <w:rPr>
          <w:rFonts w:ascii="Arial" w:hAnsi="Arial" w:cs="Arial"/>
          <w:color w:val="000000" w:themeColor="text1"/>
        </w:rPr>
        <w:t>Date: October 27, 2024</w:t>
      </w:r>
    </w:p>
    <w:p w14:paraId="25B5D237" w14:textId="77777777" w:rsidR="00411350" w:rsidRPr="00F24A99" w:rsidRDefault="00000000" w:rsidP="00F24A99">
      <w:pPr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F24A99">
        <w:rPr>
          <w:rFonts w:ascii="Arial" w:hAnsi="Arial" w:cs="Arial"/>
          <w:color w:val="000000" w:themeColor="text1"/>
        </w:rPr>
        <w:t>Prepared by: Quill Pvt Ltd</w:t>
      </w:r>
    </w:p>
    <w:p w14:paraId="46C03BEE" w14:textId="77777777" w:rsidR="00F24A99" w:rsidRDefault="00F24A99" w:rsidP="00F24A99">
      <w:pPr>
        <w:pStyle w:val="Heading1"/>
        <w:spacing w:before="0" w:line="240" w:lineRule="auto"/>
        <w:jc w:val="both"/>
        <w:rPr>
          <w:rFonts w:ascii="Arial" w:hAnsi="Arial" w:cs="Arial"/>
          <w:color w:val="000000" w:themeColor="text1"/>
        </w:rPr>
      </w:pPr>
    </w:p>
    <w:p w14:paraId="4B4E5A8D" w14:textId="1CE98C83" w:rsidR="00411350" w:rsidRPr="00F24A99" w:rsidRDefault="00000000" w:rsidP="00F24A99">
      <w:pPr>
        <w:pStyle w:val="Heading1"/>
        <w:spacing w:before="0" w:line="240" w:lineRule="auto"/>
        <w:jc w:val="both"/>
        <w:rPr>
          <w:rFonts w:ascii="Arial" w:hAnsi="Arial" w:cs="Arial"/>
          <w:color w:val="000000" w:themeColor="text1"/>
        </w:rPr>
      </w:pPr>
      <w:r w:rsidRPr="00F24A99">
        <w:rPr>
          <w:rFonts w:ascii="Arial" w:hAnsi="Arial" w:cs="Arial"/>
          <w:color w:val="000000" w:themeColor="text1"/>
        </w:rPr>
        <w:t>1. Introduction</w:t>
      </w:r>
    </w:p>
    <w:p w14:paraId="2D859A5E" w14:textId="77777777" w:rsidR="00F24A99" w:rsidRDefault="00F24A99" w:rsidP="00F24A99">
      <w:pPr>
        <w:pStyle w:val="Heading2"/>
        <w:spacing w:before="0" w:line="240" w:lineRule="auto"/>
        <w:jc w:val="both"/>
        <w:rPr>
          <w:rFonts w:ascii="Arial" w:hAnsi="Arial" w:cs="Arial"/>
          <w:color w:val="000000" w:themeColor="text1"/>
        </w:rPr>
      </w:pPr>
    </w:p>
    <w:p w14:paraId="17F4B382" w14:textId="57C7F818" w:rsidR="00411350" w:rsidRPr="00F24A99" w:rsidRDefault="00000000" w:rsidP="00F24A99">
      <w:pPr>
        <w:pStyle w:val="Heading2"/>
        <w:spacing w:before="0" w:line="240" w:lineRule="auto"/>
        <w:jc w:val="both"/>
        <w:rPr>
          <w:rFonts w:ascii="Arial" w:hAnsi="Arial" w:cs="Arial"/>
          <w:color w:val="000000" w:themeColor="text1"/>
        </w:rPr>
      </w:pPr>
      <w:r w:rsidRPr="00F24A99">
        <w:rPr>
          <w:rFonts w:ascii="Arial" w:hAnsi="Arial" w:cs="Arial"/>
          <w:color w:val="000000" w:themeColor="text1"/>
        </w:rPr>
        <w:t>1.1 Purpose</w:t>
      </w:r>
    </w:p>
    <w:p w14:paraId="2197455D" w14:textId="77777777" w:rsidR="00411350" w:rsidRDefault="00000000" w:rsidP="00F24A99">
      <w:pPr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F24A99">
        <w:rPr>
          <w:rFonts w:ascii="Arial" w:hAnsi="Arial" w:cs="Arial"/>
          <w:color w:val="000000" w:themeColor="text1"/>
        </w:rPr>
        <w:t>The purpose of this SRS document is to specify the requirements for developing the AI-Enabled Vehicle Registration System for Quill Pvt Ltd. This document provides a detailed description of the functionalities, system requirements, and constraints.</w:t>
      </w:r>
    </w:p>
    <w:p w14:paraId="3AB43115" w14:textId="77777777" w:rsidR="00F24A99" w:rsidRPr="00F24A99" w:rsidRDefault="00F24A99" w:rsidP="00F24A99">
      <w:pPr>
        <w:spacing w:after="0" w:line="240" w:lineRule="auto"/>
        <w:jc w:val="both"/>
        <w:rPr>
          <w:rFonts w:ascii="Arial" w:hAnsi="Arial" w:cs="Arial"/>
          <w:color w:val="000000" w:themeColor="text1"/>
        </w:rPr>
      </w:pPr>
    </w:p>
    <w:p w14:paraId="7D0B794C" w14:textId="3C3964A7" w:rsidR="00F24A99" w:rsidRPr="00F24A99" w:rsidRDefault="00000000" w:rsidP="00F24A99">
      <w:pPr>
        <w:pStyle w:val="Heading2"/>
        <w:spacing w:before="0" w:line="240" w:lineRule="auto"/>
        <w:jc w:val="both"/>
        <w:rPr>
          <w:rFonts w:ascii="Arial" w:hAnsi="Arial" w:cs="Arial"/>
          <w:color w:val="000000" w:themeColor="text1"/>
        </w:rPr>
      </w:pPr>
      <w:r w:rsidRPr="00F24A99">
        <w:rPr>
          <w:rFonts w:ascii="Arial" w:hAnsi="Arial" w:cs="Arial"/>
          <w:color w:val="000000" w:themeColor="text1"/>
        </w:rPr>
        <w:t>1.2 Scope</w:t>
      </w:r>
    </w:p>
    <w:p w14:paraId="74FC0E59" w14:textId="77777777" w:rsidR="00411350" w:rsidRDefault="00000000" w:rsidP="00F24A99">
      <w:pPr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F24A99">
        <w:rPr>
          <w:rFonts w:ascii="Arial" w:hAnsi="Arial" w:cs="Arial"/>
          <w:color w:val="000000" w:themeColor="text1"/>
        </w:rPr>
        <w:t>The system is designed to be used at Quill Pvt Ltd's malls and buildings, automating vehicle registration and tracking with AI technology for license plate recognition and vehicle management.</w:t>
      </w:r>
    </w:p>
    <w:p w14:paraId="581512C8" w14:textId="77777777" w:rsidR="00F24A99" w:rsidRPr="00F24A99" w:rsidRDefault="00F24A99" w:rsidP="00F24A99">
      <w:pPr>
        <w:spacing w:after="0" w:line="240" w:lineRule="auto"/>
        <w:jc w:val="both"/>
        <w:rPr>
          <w:rFonts w:ascii="Arial" w:hAnsi="Arial" w:cs="Arial"/>
          <w:color w:val="000000" w:themeColor="text1"/>
        </w:rPr>
      </w:pPr>
    </w:p>
    <w:p w14:paraId="04BF627F" w14:textId="77777777" w:rsidR="00411350" w:rsidRPr="00F24A99" w:rsidRDefault="00000000" w:rsidP="00F24A99">
      <w:pPr>
        <w:pStyle w:val="Heading2"/>
        <w:spacing w:before="0" w:line="240" w:lineRule="auto"/>
        <w:jc w:val="both"/>
        <w:rPr>
          <w:rFonts w:ascii="Arial" w:hAnsi="Arial" w:cs="Arial"/>
          <w:color w:val="000000" w:themeColor="text1"/>
        </w:rPr>
      </w:pPr>
      <w:r w:rsidRPr="00F24A99">
        <w:rPr>
          <w:rFonts w:ascii="Arial" w:hAnsi="Arial" w:cs="Arial"/>
          <w:color w:val="000000" w:themeColor="text1"/>
        </w:rPr>
        <w:t>1.3 Definitions, Acronyms, and Abbreviations</w:t>
      </w:r>
    </w:p>
    <w:p w14:paraId="3D3266D9" w14:textId="77777777" w:rsidR="00411350" w:rsidRPr="00F24A99" w:rsidRDefault="00000000" w:rsidP="00F24A99">
      <w:pPr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F24A99">
        <w:rPr>
          <w:rFonts w:ascii="Arial" w:hAnsi="Arial" w:cs="Arial"/>
          <w:color w:val="000000" w:themeColor="text1"/>
        </w:rPr>
        <w:t>AI: Artificial Intelligence</w:t>
      </w:r>
    </w:p>
    <w:p w14:paraId="51A05BF6" w14:textId="77777777" w:rsidR="00411350" w:rsidRPr="00F24A99" w:rsidRDefault="00000000" w:rsidP="00F24A99">
      <w:pPr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F24A99">
        <w:rPr>
          <w:rFonts w:ascii="Arial" w:hAnsi="Arial" w:cs="Arial"/>
          <w:color w:val="000000" w:themeColor="text1"/>
        </w:rPr>
        <w:t>OCR: Optical Character Recognition</w:t>
      </w:r>
    </w:p>
    <w:p w14:paraId="0FF4D100" w14:textId="77777777" w:rsidR="00411350" w:rsidRDefault="00000000" w:rsidP="00F24A99">
      <w:pPr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F24A99">
        <w:rPr>
          <w:rFonts w:ascii="Arial" w:hAnsi="Arial" w:cs="Arial"/>
          <w:color w:val="000000" w:themeColor="text1"/>
        </w:rPr>
        <w:t>LPR: License Plate Recognition</w:t>
      </w:r>
    </w:p>
    <w:p w14:paraId="7A72C87A" w14:textId="77777777" w:rsidR="00F24A99" w:rsidRPr="00F24A99" w:rsidRDefault="00F24A99" w:rsidP="00F24A99">
      <w:pPr>
        <w:spacing w:after="0" w:line="240" w:lineRule="auto"/>
        <w:jc w:val="both"/>
        <w:rPr>
          <w:rFonts w:ascii="Arial" w:hAnsi="Arial" w:cs="Arial"/>
          <w:color w:val="000000" w:themeColor="text1"/>
        </w:rPr>
      </w:pPr>
    </w:p>
    <w:p w14:paraId="3E029E4E" w14:textId="77777777" w:rsidR="00411350" w:rsidRPr="00F24A99" w:rsidRDefault="00000000" w:rsidP="00F24A99">
      <w:pPr>
        <w:pStyle w:val="Heading2"/>
        <w:spacing w:before="0" w:line="240" w:lineRule="auto"/>
        <w:jc w:val="both"/>
        <w:rPr>
          <w:rFonts w:ascii="Arial" w:hAnsi="Arial" w:cs="Arial"/>
          <w:color w:val="000000" w:themeColor="text1"/>
        </w:rPr>
      </w:pPr>
      <w:r w:rsidRPr="00F24A99">
        <w:rPr>
          <w:rFonts w:ascii="Arial" w:hAnsi="Arial" w:cs="Arial"/>
          <w:color w:val="000000" w:themeColor="text1"/>
        </w:rPr>
        <w:t>1.4 References</w:t>
      </w:r>
    </w:p>
    <w:p w14:paraId="057FDDBF" w14:textId="77777777" w:rsidR="00411350" w:rsidRPr="00F24A99" w:rsidRDefault="00000000" w:rsidP="00F24A99">
      <w:pPr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F24A99">
        <w:rPr>
          <w:rFonts w:ascii="Arial" w:hAnsi="Arial" w:cs="Arial"/>
          <w:color w:val="000000" w:themeColor="text1"/>
        </w:rPr>
        <w:t>[Quill Pvt Ltd Company Policies on Data Privacy]</w:t>
      </w:r>
    </w:p>
    <w:p w14:paraId="156A9FD6" w14:textId="77777777" w:rsidR="00411350" w:rsidRDefault="00000000" w:rsidP="00F24A99">
      <w:pPr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F24A99">
        <w:rPr>
          <w:rFonts w:ascii="Arial" w:hAnsi="Arial" w:cs="Arial"/>
          <w:color w:val="000000" w:themeColor="text1"/>
        </w:rPr>
        <w:t>[ISO 27001:2013 Information Security Standard]</w:t>
      </w:r>
    </w:p>
    <w:p w14:paraId="30EFD924" w14:textId="77777777" w:rsidR="00F24A99" w:rsidRPr="00F24A99" w:rsidRDefault="00F24A99" w:rsidP="00F24A99">
      <w:pPr>
        <w:spacing w:after="0" w:line="240" w:lineRule="auto"/>
        <w:jc w:val="both"/>
        <w:rPr>
          <w:rFonts w:ascii="Arial" w:hAnsi="Arial" w:cs="Arial"/>
          <w:color w:val="000000" w:themeColor="text1"/>
        </w:rPr>
      </w:pPr>
    </w:p>
    <w:p w14:paraId="3682981B" w14:textId="77777777" w:rsidR="00411350" w:rsidRPr="00F24A99" w:rsidRDefault="00000000" w:rsidP="00F24A99">
      <w:pPr>
        <w:pStyle w:val="Heading2"/>
        <w:spacing w:before="0" w:line="240" w:lineRule="auto"/>
        <w:jc w:val="both"/>
        <w:rPr>
          <w:rFonts w:ascii="Arial" w:hAnsi="Arial" w:cs="Arial"/>
          <w:color w:val="000000" w:themeColor="text1"/>
        </w:rPr>
      </w:pPr>
      <w:r w:rsidRPr="00F24A99">
        <w:rPr>
          <w:rFonts w:ascii="Arial" w:hAnsi="Arial" w:cs="Arial"/>
          <w:color w:val="000000" w:themeColor="text1"/>
        </w:rPr>
        <w:t>1.5 Overview</w:t>
      </w:r>
    </w:p>
    <w:p w14:paraId="4B120299" w14:textId="77777777" w:rsidR="00411350" w:rsidRPr="00F24A99" w:rsidRDefault="00000000" w:rsidP="00F24A99">
      <w:pPr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F24A99">
        <w:rPr>
          <w:rFonts w:ascii="Arial" w:hAnsi="Arial" w:cs="Arial"/>
          <w:color w:val="000000" w:themeColor="text1"/>
        </w:rPr>
        <w:t>The document describes the system requirements, including functional and non-functional aspects, system architecture, user interactions, and other relevant details.</w:t>
      </w:r>
    </w:p>
    <w:p w14:paraId="5EED47E9" w14:textId="4FEC9B19" w:rsidR="00F24A99" w:rsidRPr="00F24A99" w:rsidRDefault="00F24A99" w:rsidP="00F24A99">
      <w:pPr>
        <w:pStyle w:val="Heading1"/>
        <w:spacing w:before="0" w:line="24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column"/>
      </w:r>
      <w:r w:rsidR="00000000" w:rsidRPr="00F24A99">
        <w:rPr>
          <w:rFonts w:ascii="Arial" w:hAnsi="Arial" w:cs="Arial"/>
          <w:color w:val="000000" w:themeColor="text1"/>
        </w:rPr>
        <w:lastRenderedPageBreak/>
        <w:t>2. Overall Description</w:t>
      </w:r>
    </w:p>
    <w:p w14:paraId="7AA5DE48" w14:textId="77777777" w:rsidR="00F24A99" w:rsidRDefault="00F24A99" w:rsidP="00F24A99">
      <w:pPr>
        <w:pStyle w:val="Heading2"/>
        <w:spacing w:before="0" w:line="240" w:lineRule="auto"/>
        <w:jc w:val="both"/>
        <w:rPr>
          <w:rFonts w:ascii="Arial" w:hAnsi="Arial" w:cs="Arial"/>
          <w:color w:val="000000" w:themeColor="text1"/>
        </w:rPr>
      </w:pPr>
    </w:p>
    <w:p w14:paraId="02800FAF" w14:textId="4306E5AC" w:rsidR="00411350" w:rsidRPr="00F24A99" w:rsidRDefault="00000000" w:rsidP="00F24A99">
      <w:pPr>
        <w:pStyle w:val="Heading2"/>
        <w:spacing w:before="0" w:line="240" w:lineRule="auto"/>
        <w:jc w:val="both"/>
        <w:rPr>
          <w:rFonts w:ascii="Arial" w:hAnsi="Arial" w:cs="Arial"/>
          <w:color w:val="000000" w:themeColor="text1"/>
        </w:rPr>
      </w:pPr>
      <w:r w:rsidRPr="00F24A99">
        <w:rPr>
          <w:rFonts w:ascii="Arial" w:hAnsi="Arial" w:cs="Arial"/>
          <w:color w:val="000000" w:themeColor="text1"/>
        </w:rPr>
        <w:t>2.1 Product Perspective</w:t>
      </w:r>
    </w:p>
    <w:p w14:paraId="05E666A6" w14:textId="77777777" w:rsidR="00411350" w:rsidRPr="00F24A99" w:rsidRDefault="00000000" w:rsidP="00F24A99">
      <w:pPr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F24A99">
        <w:rPr>
          <w:rFonts w:ascii="Arial" w:hAnsi="Arial" w:cs="Arial"/>
          <w:color w:val="000000" w:themeColor="text1"/>
        </w:rPr>
        <w:t>An AI-driven system for managing vehicle registration and parking, integrated with security cameras and payment systems.</w:t>
      </w:r>
    </w:p>
    <w:p w14:paraId="5F12BD33" w14:textId="77777777" w:rsidR="00F24A99" w:rsidRDefault="00F24A99" w:rsidP="00F24A99">
      <w:pPr>
        <w:pStyle w:val="Heading2"/>
        <w:spacing w:before="0" w:line="240" w:lineRule="auto"/>
        <w:jc w:val="both"/>
        <w:rPr>
          <w:rFonts w:ascii="Arial" w:hAnsi="Arial" w:cs="Arial"/>
          <w:color w:val="000000" w:themeColor="text1"/>
        </w:rPr>
      </w:pPr>
    </w:p>
    <w:p w14:paraId="72FC9903" w14:textId="484D7873" w:rsidR="00411350" w:rsidRPr="00F24A99" w:rsidRDefault="00000000" w:rsidP="00F24A99">
      <w:pPr>
        <w:pStyle w:val="Heading2"/>
        <w:spacing w:before="0" w:line="240" w:lineRule="auto"/>
        <w:jc w:val="both"/>
        <w:rPr>
          <w:rFonts w:ascii="Arial" w:hAnsi="Arial" w:cs="Arial"/>
          <w:color w:val="000000" w:themeColor="text1"/>
        </w:rPr>
      </w:pPr>
      <w:r w:rsidRPr="00F24A99">
        <w:rPr>
          <w:rFonts w:ascii="Arial" w:hAnsi="Arial" w:cs="Arial"/>
          <w:color w:val="000000" w:themeColor="text1"/>
        </w:rPr>
        <w:t>2.2 Product Functions</w:t>
      </w:r>
    </w:p>
    <w:p w14:paraId="5F870D75" w14:textId="77777777" w:rsidR="00411350" w:rsidRPr="00F24A99" w:rsidRDefault="00000000" w:rsidP="00F24A99">
      <w:pPr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F24A99">
        <w:rPr>
          <w:rFonts w:ascii="Arial" w:hAnsi="Arial" w:cs="Arial"/>
          <w:color w:val="000000" w:themeColor="text1"/>
        </w:rPr>
        <w:t>The system automatically detects and manages vehicle registration, parking space usage, and payment processing.</w:t>
      </w:r>
    </w:p>
    <w:p w14:paraId="7DC48D2F" w14:textId="77777777" w:rsidR="00F24A99" w:rsidRDefault="00F24A99" w:rsidP="00F24A99">
      <w:pPr>
        <w:pStyle w:val="Heading2"/>
        <w:spacing w:before="0" w:line="240" w:lineRule="auto"/>
        <w:jc w:val="both"/>
        <w:rPr>
          <w:rFonts w:ascii="Arial" w:hAnsi="Arial" w:cs="Arial"/>
          <w:color w:val="000000" w:themeColor="text1"/>
        </w:rPr>
      </w:pPr>
    </w:p>
    <w:p w14:paraId="5B1C1FFD" w14:textId="6CF13D2B" w:rsidR="00411350" w:rsidRPr="00F24A99" w:rsidRDefault="00000000" w:rsidP="00F24A99">
      <w:pPr>
        <w:pStyle w:val="Heading2"/>
        <w:spacing w:before="0" w:line="240" w:lineRule="auto"/>
        <w:jc w:val="both"/>
        <w:rPr>
          <w:rFonts w:ascii="Arial" w:hAnsi="Arial" w:cs="Arial"/>
          <w:color w:val="000000" w:themeColor="text1"/>
        </w:rPr>
      </w:pPr>
      <w:r w:rsidRPr="00F24A99">
        <w:rPr>
          <w:rFonts w:ascii="Arial" w:hAnsi="Arial" w:cs="Arial"/>
          <w:color w:val="000000" w:themeColor="text1"/>
        </w:rPr>
        <w:t>2.3 User Classes and Characteristics</w:t>
      </w:r>
    </w:p>
    <w:p w14:paraId="6104089F" w14:textId="77777777" w:rsidR="00411350" w:rsidRPr="00F24A99" w:rsidRDefault="00000000" w:rsidP="00F24A99">
      <w:pPr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F24A99">
        <w:rPr>
          <w:rFonts w:ascii="Arial" w:hAnsi="Arial" w:cs="Arial"/>
          <w:color w:val="000000" w:themeColor="text1"/>
        </w:rPr>
        <w:t>Different user roles, such as Admin, Security Staff, Regular Users (Mall Customers), and Technical Support.</w:t>
      </w:r>
    </w:p>
    <w:p w14:paraId="77E07B62" w14:textId="77777777" w:rsidR="00F24A99" w:rsidRDefault="00F24A99" w:rsidP="00F24A99">
      <w:pPr>
        <w:pStyle w:val="Heading2"/>
        <w:spacing w:before="0" w:line="240" w:lineRule="auto"/>
        <w:jc w:val="both"/>
        <w:rPr>
          <w:rFonts w:ascii="Arial" w:hAnsi="Arial" w:cs="Arial"/>
          <w:color w:val="000000" w:themeColor="text1"/>
        </w:rPr>
      </w:pPr>
    </w:p>
    <w:p w14:paraId="72CBA230" w14:textId="786939EF" w:rsidR="00411350" w:rsidRPr="00F24A99" w:rsidRDefault="00000000" w:rsidP="00F24A99">
      <w:pPr>
        <w:pStyle w:val="Heading2"/>
        <w:spacing w:before="0" w:line="240" w:lineRule="auto"/>
        <w:jc w:val="both"/>
        <w:rPr>
          <w:rFonts w:ascii="Arial" w:hAnsi="Arial" w:cs="Arial"/>
          <w:color w:val="000000" w:themeColor="text1"/>
        </w:rPr>
      </w:pPr>
      <w:r w:rsidRPr="00F24A99">
        <w:rPr>
          <w:rFonts w:ascii="Arial" w:hAnsi="Arial" w:cs="Arial"/>
          <w:color w:val="000000" w:themeColor="text1"/>
        </w:rPr>
        <w:t>2.4 Operating Environment</w:t>
      </w:r>
    </w:p>
    <w:p w14:paraId="0919F0E5" w14:textId="77777777" w:rsidR="00411350" w:rsidRPr="00F24A99" w:rsidRDefault="00000000" w:rsidP="00F24A99">
      <w:pPr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F24A99">
        <w:rPr>
          <w:rFonts w:ascii="Arial" w:hAnsi="Arial" w:cs="Arial"/>
          <w:color w:val="000000" w:themeColor="text1"/>
        </w:rPr>
        <w:t>Hardware and software requirements include cameras, servers, network infrastructure, and AI-based OCR software.</w:t>
      </w:r>
    </w:p>
    <w:p w14:paraId="2F3E16D8" w14:textId="77777777" w:rsidR="00F24A99" w:rsidRDefault="00F24A99" w:rsidP="00F24A99">
      <w:pPr>
        <w:pStyle w:val="Heading2"/>
        <w:spacing w:before="0" w:line="240" w:lineRule="auto"/>
        <w:jc w:val="both"/>
        <w:rPr>
          <w:rFonts w:ascii="Arial" w:hAnsi="Arial" w:cs="Arial"/>
          <w:color w:val="000000" w:themeColor="text1"/>
        </w:rPr>
      </w:pPr>
    </w:p>
    <w:p w14:paraId="433B326B" w14:textId="79EA5EA7" w:rsidR="00411350" w:rsidRPr="00F24A99" w:rsidRDefault="00000000" w:rsidP="00F24A99">
      <w:pPr>
        <w:pStyle w:val="Heading2"/>
        <w:spacing w:before="0" w:line="240" w:lineRule="auto"/>
        <w:jc w:val="both"/>
        <w:rPr>
          <w:rFonts w:ascii="Arial" w:hAnsi="Arial" w:cs="Arial"/>
          <w:color w:val="000000" w:themeColor="text1"/>
        </w:rPr>
      </w:pPr>
      <w:r w:rsidRPr="00F24A99">
        <w:rPr>
          <w:rFonts w:ascii="Arial" w:hAnsi="Arial" w:cs="Arial"/>
          <w:color w:val="000000" w:themeColor="text1"/>
        </w:rPr>
        <w:t>2.5 Design and Implementation Constraints</w:t>
      </w:r>
    </w:p>
    <w:p w14:paraId="510A19AC" w14:textId="77777777" w:rsidR="00411350" w:rsidRPr="00F24A99" w:rsidRDefault="00000000" w:rsidP="00F24A99">
      <w:pPr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F24A99">
        <w:rPr>
          <w:rFonts w:ascii="Arial" w:hAnsi="Arial" w:cs="Arial"/>
          <w:color w:val="000000" w:themeColor="text1"/>
        </w:rPr>
        <w:t>Must comply with data protection laws, operate continuously, and handle peak traffic.</w:t>
      </w:r>
    </w:p>
    <w:p w14:paraId="054CAEFC" w14:textId="77777777" w:rsidR="00F24A99" w:rsidRDefault="00F24A99" w:rsidP="00F24A99">
      <w:pPr>
        <w:pStyle w:val="Heading2"/>
        <w:spacing w:before="0" w:line="240" w:lineRule="auto"/>
        <w:jc w:val="both"/>
        <w:rPr>
          <w:rFonts w:ascii="Arial" w:hAnsi="Arial" w:cs="Arial"/>
          <w:color w:val="000000" w:themeColor="text1"/>
        </w:rPr>
      </w:pPr>
    </w:p>
    <w:p w14:paraId="0B87BD6B" w14:textId="7BFF1EC7" w:rsidR="00411350" w:rsidRPr="00F24A99" w:rsidRDefault="00000000" w:rsidP="00F24A99">
      <w:pPr>
        <w:pStyle w:val="Heading2"/>
        <w:spacing w:before="0" w:line="240" w:lineRule="auto"/>
        <w:jc w:val="both"/>
        <w:rPr>
          <w:rFonts w:ascii="Arial" w:hAnsi="Arial" w:cs="Arial"/>
          <w:color w:val="000000" w:themeColor="text1"/>
        </w:rPr>
      </w:pPr>
      <w:r w:rsidRPr="00F24A99">
        <w:rPr>
          <w:rFonts w:ascii="Arial" w:hAnsi="Arial" w:cs="Arial"/>
          <w:color w:val="000000" w:themeColor="text1"/>
        </w:rPr>
        <w:t>2.6 User Documentation</w:t>
      </w:r>
    </w:p>
    <w:p w14:paraId="717A74DB" w14:textId="77777777" w:rsidR="00411350" w:rsidRPr="00F24A99" w:rsidRDefault="00000000" w:rsidP="00F24A99">
      <w:pPr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F24A99">
        <w:rPr>
          <w:rFonts w:ascii="Arial" w:hAnsi="Arial" w:cs="Arial"/>
          <w:color w:val="000000" w:themeColor="text1"/>
        </w:rPr>
        <w:t>User guides, online help, and training materials for different user roles.</w:t>
      </w:r>
    </w:p>
    <w:p w14:paraId="1019A37A" w14:textId="77777777" w:rsidR="00F24A99" w:rsidRDefault="00F24A99" w:rsidP="00F24A99">
      <w:pPr>
        <w:pStyle w:val="Heading2"/>
        <w:spacing w:before="0" w:line="240" w:lineRule="auto"/>
        <w:jc w:val="both"/>
        <w:rPr>
          <w:rFonts w:ascii="Arial" w:hAnsi="Arial" w:cs="Arial"/>
          <w:color w:val="000000" w:themeColor="text1"/>
        </w:rPr>
      </w:pPr>
    </w:p>
    <w:p w14:paraId="01E1DE3D" w14:textId="69E1A23B" w:rsidR="00411350" w:rsidRPr="00F24A99" w:rsidRDefault="00000000" w:rsidP="00F24A99">
      <w:pPr>
        <w:pStyle w:val="Heading2"/>
        <w:spacing w:before="0" w:line="240" w:lineRule="auto"/>
        <w:jc w:val="both"/>
        <w:rPr>
          <w:rFonts w:ascii="Arial" w:hAnsi="Arial" w:cs="Arial"/>
          <w:color w:val="000000" w:themeColor="text1"/>
        </w:rPr>
      </w:pPr>
      <w:r w:rsidRPr="00F24A99">
        <w:rPr>
          <w:rFonts w:ascii="Arial" w:hAnsi="Arial" w:cs="Arial"/>
          <w:color w:val="000000" w:themeColor="text1"/>
        </w:rPr>
        <w:t>2.7 Assumptions and Dependencies</w:t>
      </w:r>
    </w:p>
    <w:p w14:paraId="51177432" w14:textId="77777777" w:rsidR="00411350" w:rsidRPr="00F24A99" w:rsidRDefault="00000000" w:rsidP="00F24A99">
      <w:pPr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F24A99">
        <w:rPr>
          <w:rFonts w:ascii="Arial" w:hAnsi="Arial" w:cs="Arial"/>
          <w:color w:val="000000" w:themeColor="text1"/>
        </w:rPr>
        <w:t>Reliable power supply, internet connectivity, and well-positioned cameras.</w:t>
      </w:r>
    </w:p>
    <w:p w14:paraId="3FC72F85" w14:textId="77777777" w:rsidR="00F24A99" w:rsidRDefault="00F24A99" w:rsidP="00F24A99">
      <w:pPr>
        <w:pStyle w:val="Heading1"/>
        <w:spacing w:before="0" w:line="240" w:lineRule="auto"/>
        <w:jc w:val="both"/>
        <w:rPr>
          <w:rFonts w:ascii="Arial" w:hAnsi="Arial" w:cs="Arial"/>
          <w:color w:val="000000" w:themeColor="text1"/>
        </w:rPr>
      </w:pPr>
    </w:p>
    <w:p w14:paraId="0544748D" w14:textId="77777777" w:rsidR="00D570F9" w:rsidRDefault="00D570F9" w:rsidP="00F24A99">
      <w:pPr>
        <w:pStyle w:val="Heading1"/>
        <w:spacing w:before="0" w:line="240" w:lineRule="auto"/>
        <w:jc w:val="both"/>
        <w:rPr>
          <w:rFonts w:ascii="Arial" w:hAnsi="Arial" w:cs="Arial"/>
          <w:color w:val="000000" w:themeColor="text1"/>
        </w:rPr>
      </w:pPr>
    </w:p>
    <w:p w14:paraId="0BD17830" w14:textId="2E3808E2" w:rsidR="00411350" w:rsidRDefault="00D570F9" w:rsidP="00F24A99">
      <w:pPr>
        <w:pStyle w:val="Heading1"/>
        <w:spacing w:before="0" w:line="24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column"/>
      </w:r>
      <w:r w:rsidR="00000000" w:rsidRPr="00F24A99">
        <w:rPr>
          <w:rFonts w:ascii="Arial" w:hAnsi="Arial" w:cs="Arial"/>
          <w:color w:val="000000" w:themeColor="text1"/>
        </w:rPr>
        <w:lastRenderedPageBreak/>
        <w:t>3. Specific Requirements</w:t>
      </w:r>
    </w:p>
    <w:p w14:paraId="0A5950CE" w14:textId="77777777" w:rsidR="00D570F9" w:rsidRDefault="00D570F9" w:rsidP="00C65750">
      <w:pPr>
        <w:pStyle w:val="Heading1"/>
        <w:spacing w:before="0"/>
        <w:jc w:val="both"/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</w:pPr>
    </w:p>
    <w:p w14:paraId="6DC3D386" w14:textId="36B9A0C4" w:rsidR="00C65750" w:rsidRPr="00C65750" w:rsidRDefault="00C65750" w:rsidP="00C65750">
      <w:pPr>
        <w:pStyle w:val="Heading1"/>
        <w:spacing w:before="0"/>
        <w:jc w:val="both"/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</w:pPr>
      <w:r w:rsidRPr="00C65750"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  <w:t>3.1 Functional Requirements</w:t>
      </w:r>
    </w:p>
    <w:p w14:paraId="0C96B6CA" w14:textId="77777777" w:rsidR="00C65750" w:rsidRPr="00C65750" w:rsidRDefault="00C65750" w:rsidP="00C65750">
      <w:pPr>
        <w:pStyle w:val="Heading1"/>
        <w:numPr>
          <w:ilvl w:val="0"/>
          <w:numId w:val="10"/>
        </w:numPr>
        <w:spacing w:before="0"/>
        <w:jc w:val="both"/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</w:pPr>
      <w:r w:rsidRPr="00C65750"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  <w:t>FR-1: The system shall automatically detect and recognize the license plates of vehicles entering and exiting the premises.</w:t>
      </w:r>
    </w:p>
    <w:p w14:paraId="0CEF27A5" w14:textId="77777777" w:rsidR="00C65750" w:rsidRPr="00C65750" w:rsidRDefault="00C65750" w:rsidP="00C65750">
      <w:pPr>
        <w:pStyle w:val="Heading1"/>
        <w:numPr>
          <w:ilvl w:val="1"/>
          <w:numId w:val="10"/>
        </w:numPr>
        <w:spacing w:before="0"/>
        <w:jc w:val="both"/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</w:pPr>
      <w:r w:rsidRPr="00C65750"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  <w:t>Priority: High</w:t>
      </w:r>
    </w:p>
    <w:p w14:paraId="4DD0AAA0" w14:textId="77777777" w:rsidR="00C65750" w:rsidRPr="00C65750" w:rsidRDefault="00C65750" w:rsidP="00C65750">
      <w:pPr>
        <w:pStyle w:val="Heading1"/>
        <w:numPr>
          <w:ilvl w:val="1"/>
          <w:numId w:val="10"/>
        </w:numPr>
        <w:spacing w:before="0"/>
        <w:jc w:val="both"/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</w:pPr>
      <w:r w:rsidRPr="00C65750"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  <w:t>Acceptance Criteria: Recognition accuracy of at least 95% under various lighting conditions.</w:t>
      </w:r>
    </w:p>
    <w:p w14:paraId="592E931E" w14:textId="77777777" w:rsidR="00C65750" w:rsidRPr="00C65750" w:rsidRDefault="00C65750" w:rsidP="00C65750">
      <w:pPr>
        <w:pStyle w:val="Heading1"/>
        <w:numPr>
          <w:ilvl w:val="0"/>
          <w:numId w:val="10"/>
        </w:numPr>
        <w:spacing w:before="0"/>
        <w:jc w:val="both"/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</w:pPr>
      <w:r w:rsidRPr="00C65750"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  <w:t>FR-2: The system shall log vehicle registration details (license plate, entry/exit time, location) in real time.</w:t>
      </w:r>
    </w:p>
    <w:p w14:paraId="6ACEBB50" w14:textId="77777777" w:rsidR="00C65750" w:rsidRPr="00C65750" w:rsidRDefault="00C65750" w:rsidP="00C65750">
      <w:pPr>
        <w:pStyle w:val="Heading1"/>
        <w:numPr>
          <w:ilvl w:val="1"/>
          <w:numId w:val="10"/>
        </w:numPr>
        <w:spacing w:before="0"/>
        <w:jc w:val="both"/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</w:pPr>
      <w:r w:rsidRPr="00C65750"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  <w:t>Priority: High</w:t>
      </w:r>
    </w:p>
    <w:p w14:paraId="17F4EEF7" w14:textId="77777777" w:rsidR="00C65750" w:rsidRPr="00C65750" w:rsidRDefault="00C65750" w:rsidP="00C65750">
      <w:pPr>
        <w:pStyle w:val="Heading1"/>
        <w:numPr>
          <w:ilvl w:val="1"/>
          <w:numId w:val="10"/>
        </w:numPr>
        <w:spacing w:before="0"/>
        <w:jc w:val="both"/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</w:pPr>
      <w:r w:rsidRPr="00C65750"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  <w:t>Acceptance Criteria: Logs must be accessible within 2 seconds of the event.</w:t>
      </w:r>
    </w:p>
    <w:p w14:paraId="2A8039CC" w14:textId="77777777" w:rsidR="00C65750" w:rsidRPr="00C65750" w:rsidRDefault="00C65750" w:rsidP="00C65750">
      <w:pPr>
        <w:pStyle w:val="Heading1"/>
        <w:numPr>
          <w:ilvl w:val="0"/>
          <w:numId w:val="10"/>
        </w:numPr>
        <w:spacing w:before="0"/>
        <w:jc w:val="both"/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</w:pPr>
      <w:r w:rsidRPr="00C65750"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  <w:t>FR-3: The system shall trigger alerts for security personnel if a vehicle is flagged as unauthorized or blacklisted.</w:t>
      </w:r>
    </w:p>
    <w:p w14:paraId="14360634" w14:textId="77777777" w:rsidR="00C65750" w:rsidRPr="00C65750" w:rsidRDefault="00C65750" w:rsidP="00C65750">
      <w:pPr>
        <w:pStyle w:val="Heading1"/>
        <w:numPr>
          <w:ilvl w:val="1"/>
          <w:numId w:val="10"/>
        </w:numPr>
        <w:spacing w:before="0"/>
        <w:jc w:val="both"/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</w:pPr>
      <w:r w:rsidRPr="00C65750"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  <w:t>Priority: Medium</w:t>
      </w:r>
    </w:p>
    <w:p w14:paraId="7798AA1E" w14:textId="77777777" w:rsidR="00C65750" w:rsidRPr="00C65750" w:rsidRDefault="00C65750" w:rsidP="00C65750">
      <w:pPr>
        <w:pStyle w:val="Heading1"/>
        <w:numPr>
          <w:ilvl w:val="1"/>
          <w:numId w:val="10"/>
        </w:numPr>
        <w:spacing w:before="0"/>
        <w:jc w:val="both"/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</w:pPr>
      <w:r w:rsidRPr="00C65750"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  <w:t>Acceptance Criteria: Alerts are sent within 5 seconds of detection.</w:t>
      </w:r>
    </w:p>
    <w:p w14:paraId="36C327B3" w14:textId="77777777" w:rsidR="00C65750" w:rsidRPr="00C65750" w:rsidRDefault="00C65750" w:rsidP="00C65750">
      <w:pPr>
        <w:pStyle w:val="Heading1"/>
        <w:numPr>
          <w:ilvl w:val="0"/>
          <w:numId w:val="10"/>
        </w:numPr>
        <w:spacing w:before="0"/>
        <w:jc w:val="both"/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</w:pPr>
      <w:r w:rsidRPr="00C65750"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  <w:t>FR-4: The system shall allow administrators to manually register or update vehicle information.</w:t>
      </w:r>
    </w:p>
    <w:p w14:paraId="77D6DFF5" w14:textId="77777777" w:rsidR="00C65750" w:rsidRPr="00C65750" w:rsidRDefault="00C65750" w:rsidP="00C65750">
      <w:pPr>
        <w:pStyle w:val="Heading1"/>
        <w:numPr>
          <w:ilvl w:val="1"/>
          <w:numId w:val="10"/>
        </w:numPr>
        <w:spacing w:before="0"/>
        <w:jc w:val="both"/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</w:pPr>
      <w:r w:rsidRPr="00C65750"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  <w:t>Priority: Medium</w:t>
      </w:r>
    </w:p>
    <w:p w14:paraId="095AA35B" w14:textId="77777777" w:rsidR="00C65750" w:rsidRPr="00C65750" w:rsidRDefault="00C65750" w:rsidP="00C65750">
      <w:pPr>
        <w:pStyle w:val="Heading1"/>
        <w:numPr>
          <w:ilvl w:val="1"/>
          <w:numId w:val="10"/>
        </w:numPr>
        <w:spacing w:before="0"/>
        <w:jc w:val="both"/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</w:pPr>
      <w:r w:rsidRPr="00C65750"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  <w:t>Acceptance Criteria: Changes are reflected in the system within 3 seconds.</w:t>
      </w:r>
    </w:p>
    <w:p w14:paraId="75399C5E" w14:textId="77777777" w:rsidR="00C65750" w:rsidRPr="00C65750" w:rsidRDefault="00C65750" w:rsidP="00C65750">
      <w:pPr>
        <w:pStyle w:val="Heading1"/>
        <w:numPr>
          <w:ilvl w:val="0"/>
          <w:numId w:val="10"/>
        </w:numPr>
        <w:spacing w:before="0"/>
        <w:jc w:val="both"/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</w:pPr>
      <w:r w:rsidRPr="00C65750"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  <w:t>FR-5: The system shall integrate with a payment gateway to automatically calculate and process parking fees.</w:t>
      </w:r>
    </w:p>
    <w:p w14:paraId="3E30B8D6" w14:textId="77777777" w:rsidR="00C65750" w:rsidRPr="00C65750" w:rsidRDefault="00C65750" w:rsidP="00C65750">
      <w:pPr>
        <w:pStyle w:val="Heading1"/>
        <w:numPr>
          <w:ilvl w:val="1"/>
          <w:numId w:val="10"/>
        </w:numPr>
        <w:spacing w:before="0"/>
        <w:jc w:val="both"/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</w:pPr>
      <w:r w:rsidRPr="00C65750"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  <w:t>Priority: Medium</w:t>
      </w:r>
    </w:p>
    <w:p w14:paraId="6E2FB8CA" w14:textId="77777777" w:rsidR="00C65750" w:rsidRPr="00C65750" w:rsidRDefault="00C65750" w:rsidP="00C65750">
      <w:pPr>
        <w:pStyle w:val="Heading1"/>
        <w:numPr>
          <w:ilvl w:val="1"/>
          <w:numId w:val="10"/>
        </w:numPr>
        <w:spacing w:before="0"/>
        <w:jc w:val="both"/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</w:pPr>
      <w:r w:rsidRPr="00C65750"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  <w:t>Acceptance Criteria: Fees are calculated correctly, and payments processed within 5 seconds.</w:t>
      </w:r>
    </w:p>
    <w:p w14:paraId="37D10F6D" w14:textId="77777777" w:rsidR="00C65750" w:rsidRPr="00C65750" w:rsidRDefault="00C65750" w:rsidP="00C65750">
      <w:pPr>
        <w:pStyle w:val="Heading1"/>
        <w:numPr>
          <w:ilvl w:val="0"/>
          <w:numId w:val="10"/>
        </w:numPr>
        <w:spacing w:before="0"/>
        <w:jc w:val="both"/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</w:pPr>
      <w:r w:rsidRPr="00C65750"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  <w:t>FR-6: The system shall support real-time monitoring of parking space availability.</w:t>
      </w:r>
    </w:p>
    <w:p w14:paraId="6A498D9B" w14:textId="77777777" w:rsidR="00C65750" w:rsidRPr="00C65750" w:rsidRDefault="00C65750" w:rsidP="00C65750">
      <w:pPr>
        <w:pStyle w:val="Heading1"/>
        <w:numPr>
          <w:ilvl w:val="1"/>
          <w:numId w:val="10"/>
        </w:numPr>
        <w:spacing w:before="0"/>
        <w:jc w:val="both"/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</w:pPr>
      <w:r w:rsidRPr="00C65750"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  <w:t>Priority: High</w:t>
      </w:r>
    </w:p>
    <w:p w14:paraId="22CA5850" w14:textId="77777777" w:rsidR="00C65750" w:rsidRPr="00C65750" w:rsidRDefault="00C65750" w:rsidP="00C65750">
      <w:pPr>
        <w:pStyle w:val="Heading1"/>
        <w:numPr>
          <w:ilvl w:val="1"/>
          <w:numId w:val="10"/>
        </w:numPr>
        <w:spacing w:before="0"/>
        <w:jc w:val="both"/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</w:pPr>
      <w:r w:rsidRPr="00C65750"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  <w:t>Acceptance Criteria: Parking availability data updates every 10 seconds.</w:t>
      </w:r>
    </w:p>
    <w:p w14:paraId="47AAC935" w14:textId="77777777" w:rsidR="00C65750" w:rsidRPr="00C65750" w:rsidRDefault="00C65750" w:rsidP="00C65750">
      <w:pPr>
        <w:pStyle w:val="Heading1"/>
        <w:numPr>
          <w:ilvl w:val="0"/>
          <w:numId w:val="10"/>
        </w:numPr>
        <w:spacing w:before="0"/>
        <w:jc w:val="both"/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</w:pPr>
      <w:r w:rsidRPr="00C65750"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  <w:t>FR-7: The system shall allow for configuration of user roles with different access levels (e.g., Admin, Security, Technical Support).</w:t>
      </w:r>
    </w:p>
    <w:p w14:paraId="7DF5CF6A" w14:textId="77777777" w:rsidR="00C65750" w:rsidRPr="00C65750" w:rsidRDefault="00C65750" w:rsidP="00C65750">
      <w:pPr>
        <w:pStyle w:val="Heading1"/>
        <w:numPr>
          <w:ilvl w:val="1"/>
          <w:numId w:val="10"/>
        </w:numPr>
        <w:spacing w:before="0"/>
        <w:jc w:val="both"/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</w:pPr>
      <w:r w:rsidRPr="00C65750"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  <w:t>Priority: High</w:t>
      </w:r>
    </w:p>
    <w:p w14:paraId="5A231B8E" w14:textId="77777777" w:rsidR="00C65750" w:rsidRPr="00C65750" w:rsidRDefault="00C65750" w:rsidP="00C65750">
      <w:pPr>
        <w:pStyle w:val="Heading1"/>
        <w:numPr>
          <w:ilvl w:val="1"/>
          <w:numId w:val="10"/>
        </w:numPr>
        <w:spacing w:before="0"/>
        <w:jc w:val="both"/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</w:pPr>
      <w:r w:rsidRPr="00C65750"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  <w:lastRenderedPageBreak/>
        <w:t>Acceptance Criteria: User roles can be configured without requiring system downtime.</w:t>
      </w:r>
    </w:p>
    <w:p w14:paraId="0FE4EEC8" w14:textId="77777777" w:rsidR="00C65750" w:rsidRPr="00C65750" w:rsidRDefault="00C65750" w:rsidP="00C65750">
      <w:pPr>
        <w:pStyle w:val="Heading1"/>
        <w:numPr>
          <w:ilvl w:val="0"/>
          <w:numId w:val="10"/>
        </w:numPr>
        <w:spacing w:before="0"/>
        <w:jc w:val="both"/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</w:pPr>
      <w:r w:rsidRPr="00C65750"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  <w:t>FR-8: The system shall generate daily, weekly, and monthly parking usage reports.</w:t>
      </w:r>
    </w:p>
    <w:p w14:paraId="5CA91A1D" w14:textId="77777777" w:rsidR="00C65750" w:rsidRPr="00C65750" w:rsidRDefault="00C65750" w:rsidP="00C65750">
      <w:pPr>
        <w:pStyle w:val="Heading1"/>
        <w:numPr>
          <w:ilvl w:val="1"/>
          <w:numId w:val="10"/>
        </w:numPr>
        <w:spacing w:before="0"/>
        <w:jc w:val="both"/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</w:pPr>
      <w:r w:rsidRPr="00C65750"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  <w:t>Priority: Medium</w:t>
      </w:r>
    </w:p>
    <w:p w14:paraId="5E5BB1DC" w14:textId="77777777" w:rsidR="00C65750" w:rsidRPr="00C65750" w:rsidRDefault="00C65750" w:rsidP="00C65750">
      <w:pPr>
        <w:pStyle w:val="Heading1"/>
        <w:numPr>
          <w:ilvl w:val="1"/>
          <w:numId w:val="10"/>
        </w:numPr>
        <w:spacing w:before="0"/>
        <w:jc w:val="both"/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</w:pPr>
      <w:r w:rsidRPr="00C65750"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  <w:t>Acceptance Criteria: Reports are available for download in PDF and Excel formats.</w:t>
      </w:r>
    </w:p>
    <w:p w14:paraId="7EC33144" w14:textId="77777777" w:rsidR="00C65750" w:rsidRPr="00C65750" w:rsidRDefault="00C65750" w:rsidP="00C65750">
      <w:pPr>
        <w:pStyle w:val="Heading1"/>
        <w:numPr>
          <w:ilvl w:val="0"/>
          <w:numId w:val="10"/>
        </w:numPr>
        <w:spacing w:before="0"/>
        <w:jc w:val="both"/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</w:pPr>
      <w:r w:rsidRPr="00C65750"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  <w:t>FR-9: The system shall support multi-language user interfaces, including English and local language options.</w:t>
      </w:r>
    </w:p>
    <w:p w14:paraId="2145F092" w14:textId="77777777" w:rsidR="00C65750" w:rsidRPr="00C65750" w:rsidRDefault="00C65750" w:rsidP="00C65750">
      <w:pPr>
        <w:pStyle w:val="Heading1"/>
        <w:numPr>
          <w:ilvl w:val="1"/>
          <w:numId w:val="10"/>
        </w:numPr>
        <w:spacing w:before="0"/>
        <w:jc w:val="both"/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</w:pPr>
      <w:r w:rsidRPr="00C65750"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  <w:t>Priority: Low</w:t>
      </w:r>
    </w:p>
    <w:p w14:paraId="132AD60D" w14:textId="77777777" w:rsidR="00C65750" w:rsidRPr="00C65750" w:rsidRDefault="00C65750" w:rsidP="00C65750">
      <w:pPr>
        <w:pStyle w:val="Heading1"/>
        <w:numPr>
          <w:ilvl w:val="1"/>
          <w:numId w:val="10"/>
        </w:numPr>
        <w:spacing w:before="0"/>
        <w:jc w:val="both"/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</w:pPr>
      <w:r w:rsidRPr="00C65750"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  <w:t>Acceptance Criteria: Users can switch languages without system restart.</w:t>
      </w:r>
    </w:p>
    <w:p w14:paraId="6D626F5C" w14:textId="77777777" w:rsidR="00C65750" w:rsidRPr="00C65750" w:rsidRDefault="00C65750" w:rsidP="00C65750">
      <w:pPr>
        <w:pStyle w:val="Heading1"/>
        <w:numPr>
          <w:ilvl w:val="0"/>
          <w:numId w:val="10"/>
        </w:numPr>
        <w:spacing w:before="0"/>
        <w:jc w:val="both"/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</w:pPr>
      <w:r w:rsidRPr="00C65750"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  <w:t>FR-10: The system shall provide a backup and restore functionality for all vehicle logs and configuration data.</w:t>
      </w:r>
    </w:p>
    <w:p w14:paraId="745716ED" w14:textId="77777777" w:rsidR="00C65750" w:rsidRPr="00C65750" w:rsidRDefault="00C65750" w:rsidP="00C65750">
      <w:pPr>
        <w:pStyle w:val="Heading1"/>
        <w:numPr>
          <w:ilvl w:val="1"/>
          <w:numId w:val="10"/>
        </w:numPr>
        <w:spacing w:before="0"/>
        <w:jc w:val="both"/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</w:pPr>
      <w:r w:rsidRPr="00C65750"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  <w:t>Priority: High</w:t>
      </w:r>
    </w:p>
    <w:p w14:paraId="4C1781B3" w14:textId="77777777" w:rsidR="00C65750" w:rsidRPr="00C65750" w:rsidRDefault="00C65750" w:rsidP="00C65750">
      <w:pPr>
        <w:pStyle w:val="Heading1"/>
        <w:numPr>
          <w:ilvl w:val="1"/>
          <w:numId w:val="10"/>
        </w:numPr>
        <w:spacing w:before="0"/>
        <w:jc w:val="both"/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</w:pPr>
      <w:r w:rsidRPr="00C65750"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  <w:t>Acceptance Criteria: Backup and restore operations can be completed within 15 minutes.</w:t>
      </w:r>
    </w:p>
    <w:p w14:paraId="3CD796C1" w14:textId="77777777" w:rsidR="00C65750" w:rsidRPr="00C65750" w:rsidRDefault="00C65750" w:rsidP="00C65750">
      <w:pPr>
        <w:pStyle w:val="Heading1"/>
        <w:numPr>
          <w:ilvl w:val="0"/>
          <w:numId w:val="10"/>
        </w:numPr>
        <w:spacing w:before="0"/>
        <w:jc w:val="both"/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</w:pPr>
      <w:r w:rsidRPr="00C65750"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  <w:t>FR-11: The system shall automatically detect duplicate vehicle entries within a specified time interval to avoid double charging.</w:t>
      </w:r>
    </w:p>
    <w:p w14:paraId="35BF4514" w14:textId="77777777" w:rsidR="00C65750" w:rsidRPr="00C65750" w:rsidRDefault="00C65750" w:rsidP="00C65750">
      <w:pPr>
        <w:pStyle w:val="Heading1"/>
        <w:numPr>
          <w:ilvl w:val="1"/>
          <w:numId w:val="10"/>
        </w:numPr>
        <w:spacing w:before="0"/>
        <w:jc w:val="both"/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</w:pPr>
      <w:r w:rsidRPr="00C65750"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  <w:t>Priority: Medium</w:t>
      </w:r>
    </w:p>
    <w:p w14:paraId="05C9D760" w14:textId="77777777" w:rsidR="00C65750" w:rsidRPr="00C65750" w:rsidRDefault="00C65750" w:rsidP="00C65750">
      <w:pPr>
        <w:pStyle w:val="Heading1"/>
        <w:numPr>
          <w:ilvl w:val="1"/>
          <w:numId w:val="10"/>
        </w:numPr>
        <w:spacing w:before="0"/>
        <w:jc w:val="both"/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</w:pPr>
      <w:r w:rsidRPr="00C65750"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  <w:t>Acceptance Criteria: Duplicate entries detected within 1 minute are flagged.</w:t>
      </w:r>
    </w:p>
    <w:p w14:paraId="2B583FD0" w14:textId="77777777" w:rsidR="00C65750" w:rsidRPr="00C65750" w:rsidRDefault="00C65750" w:rsidP="00C65750">
      <w:pPr>
        <w:pStyle w:val="Heading1"/>
        <w:numPr>
          <w:ilvl w:val="0"/>
          <w:numId w:val="10"/>
        </w:numPr>
        <w:spacing w:before="0"/>
        <w:jc w:val="both"/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</w:pPr>
      <w:r w:rsidRPr="00C65750"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  <w:t>FR-12: The system shall provide a mobile app interface for security personnel to monitor alerts and log events on the go.</w:t>
      </w:r>
    </w:p>
    <w:p w14:paraId="7394E268" w14:textId="77777777" w:rsidR="00C65750" w:rsidRPr="00C65750" w:rsidRDefault="00C65750" w:rsidP="00C65750">
      <w:pPr>
        <w:pStyle w:val="Heading1"/>
        <w:numPr>
          <w:ilvl w:val="1"/>
          <w:numId w:val="10"/>
        </w:numPr>
        <w:spacing w:before="0"/>
        <w:jc w:val="both"/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</w:pPr>
      <w:r w:rsidRPr="00C65750"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  <w:t>Priority: Medium</w:t>
      </w:r>
    </w:p>
    <w:p w14:paraId="31BE9370" w14:textId="77777777" w:rsidR="00C65750" w:rsidRPr="00C65750" w:rsidRDefault="00C65750" w:rsidP="00C65750">
      <w:pPr>
        <w:pStyle w:val="Heading1"/>
        <w:numPr>
          <w:ilvl w:val="1"/>
          <w:numId w:val="10"/>
        </w:numPr>
        <w:spacing w:before="0"/>
        <w:jc w:val="both"/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</w:pPr>
      <w:r w:rsidRPr="00C65750"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  <w:t>Acceptance Criteria: Mobile app syncs data with the main system in real time.</w:t>
      </w:r>
    </w:p>
    <w:p w14:paraId="772AF97D" w14:textId="77777777" w:rsidR="00C65750" w:rsidRPr="00C65750" w:rsidRDefault="00C65750" w:rsidP="00C65750">
      <w:pPr>
        <w:pStyle w:val="Heading1"/>
        <w:numPr>
          <w:ilvl w:val="0"/>
          <w:numId w:val="10"/>
        </w:numPr>
        <w:spacing w:before="0"/>
        <w:jc w:val="both"/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</w:pPr>
      <w:r w:rsidRPr="00C65750"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  <w:t>FR-13: The system shall enable automatic barrier gate control based on vehicle authorization status.</w:t>
      </w:r>
    </w:p>
    <w:p w14:paraId="46B22D64" w14:textId="77777777" w:rsidR="00C65750" w:rsidRPr="00C65750" w:rsidRDefault="00C65750" w:rsidP="00C65750">
      <w:pPr>
        <w:pStyle w:val="Heading1"/>
        <w:numPr>
          <w:ilvl w:val="1"/>
          <w:numId w:val="10"/>
        </w:numPr>
        <w:spacing w:before="0"/>
        <w:jc w:val="both"/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</w:pPr>
      <w:r w:rsidRPr="00C65750"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  <w:t>Priority: High</w:t>
      </w:r>
    </w:p>
    <w:p w14:paraId="3C842E45" w14:textId="77777777" w:rsidR="00C65750" w:rsidRPr="00C65750" w:rsidRDefault="00C65750" w:rsidP="00C65750">
      <w:pPr>
        <w:pStyle w:val="Heading1"/>
        <w:numPr>
          <w:ilvl w:val="1"/>
          <w:numId w:val="10"/>
        </w:numPr>
        <w:spacing w:before="0"/>
        <w:jc w:val="both"/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</w:pPr>
      <w:r w:rsidRPr="00C65750"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  <w:t>Acceptance Criteria: Barrier gates open or close within 2 seconds of authorization check.</w:t>
      </w:r>
    </w:p>
    <w:p w14:paraId="35EFD7D9" w14:textId="77777777" w:rsidR="00C65750" w:rsidRPr="00C65750" w:rsidRDefault="00C65750" w:rsidP="00C65750">
      <w:pPr>
        <w:pStyle w:val="Heading1"/>
        <w:numPr>
          <w:ilvl w:val="0"/>
          <w:numId w:val="10"/>
        </w:numPr>
        <w:spacing w:before="0"/>
        <w:jc w:val="both"/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</w:pPr>
      <w:r w:rsidRPr="00C65750"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  <w:t>FR-14: The system shall allow admins to configure notification settings for different types of alerts.</w:t>
      </w:r>
    </w:p>
    <w:p w14:paraId="4D385DF2" w14:textId="77777777" w:rsidR="00C65750" w:rsidRPr="00C65750" w:rsidRDefault="00C65750" w:rsidP="00C65750">
      <w:pPr>
        <w:pStyle w:val="Heading1"/>
        <w:numPr>
          <w:ilvl w:val="1"/>
          <w:numId w:val="10"/>
        </w:numPr>
        <w:spacing w:before="0"/>
        <w:jc w:val="both"/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</w:pPr>
      <w:r w:rsidRPr="00C65750"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  <w:t>Priority: Medium</w:t>
      </w:r>
    </w:p>
    <w:p w14:paraId="0678FD03" w14:textId="77777777" w:rsidR="00C65750" w:rsidRPr="00C65750" w:rsidRDefault="00C65750" w:rsidP="00C65750">
      <w:pPr>
        <w:pStyle w:val="Heading1"/>
        <w:numPr>
          <w:ilvl w:val="1"/>
          <w:numId w:val="10"/>
        </w:numPr>
        <w:spacing w:before="0"/>
        <w:jc w:val="both"/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</w:pPr>
      <w:r w:rsidRPr="00C65750"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  <w:t>Acceptance Criteria: Notification settings can be updated and applied within 2 minutes.</w:t>
      </w:r>
    </w:p>
    <w:p w14:paraId="6A8F0560" w14:textId="77777777" w:rsidR="00C65750" w:rsidRPr="00C65750" w:rsidRDefault="00C65750" w:rsidP="00C65750">
      <w:pPr>
        <w:pStyle w:val="Heading1"/>
        <w:numPr>
          <w:ilvl w:val="0"/>
          <w:numId w:val="10"/>
        </w:numPr>
        <w:spacing w:before="0"/>
        <w:jc w:val="both"/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</w:pPr>
      <w:r w:rsidRPr="00C65750"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  <w:lastRenderedPageBreak/>
        <w:t>FR-15: The system shall store vehicle log data for a minimum of 12 months for audit purposes.</w:t>
      </w:r>
    </w:p>
    <w:p w14:paraId="0BCE10F0" w14:textId="77777777" w:rsidR="00C65750" w:rsidRPr="00C65750" w:rsidRDefault="00C65750" w:rsidP="00C65750">
      <w:pPr>
        <w:pStyle w:val="Heading1"/>
        <w:numPr>
          <w:ilvl w:val="1"/>
          <w:numId w:val="10"/>
        </w:numPr>
        <w:spacing w:before="0"/>
        <w:jc w:val="both"/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</w:pPr>
      <w:r w:rsidRPr="00C65750"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  <w:t>Priority: High</w:t>
      </w:r>
    </w:p>
    <w:p w14:paraId="7B6C9197" w14:textId="77777777" w:rsidR="00C65750" w:rsidRPr="00C65750" w:rsidRDefault="00C65750" w:rsidP="00C65750">
      <w:pPr>
        <w:pStyle w:val="Heading1"/>
        <w:numPr>
          <w:ilvl w:val="1"/>
          <w:numId w:val="10"/>
        </w:numPr>
        <w:spacing w:before="0"/>
        <w:jc w:val="both"/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</w:pPr>
      <w:r w:rsidRPr="00C65750"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  <w:t>Acceptance Criteria: Data retrieval for logs up to 12 months is accessible.</w:t>
      </w:r>
    </w:p>
    <w:p w14:paraId="0F1A35DC" w14:textId="77777777" w:rsidR="00C65750" w:rsidRPr="00C65750" w:rsidRDefault="00C65750" w:rsidP="00C65750">
      <w:pPr>
        <w:pStyle w:val="Heading1"/>
        <w:numPr>
          <w:ilvl w:val="0"/>
          <w:numId w:val="10"/>
        </w:numPr>
        <w:spacing w:before="0"/>
        <w:jc w:val="both"/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</w:pPr>
      <w:r w:rsidRPr="00C65750"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  <w:t>FR-16: The system shall support integration with external third-party systems via REST API.</w:t>
      </w:r>
    </w:p>
    <w:p w14:paraId="7B90F0E4" w14:textId="77777777" w:rsidR="00C65750" w:rsidRPr="00C65750" w:rsidRDefault="00C65750" w:rsidP="00C65750">
      <w:pPr>
        <w:pStyle w:val="Heading1"/>
        <w:numPr>
          <w:ilvl w:val="1"/>
          <w:numId w:val="10"/>
        </w:numPr>
        <w:spacing w:before="0"/>
        <w:jc w:val="both"/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</w:pPr>
      <w:r w:rsidRPr="00C65750"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  <w:t>Priority: Medium</w:t>
      </w:r>
    </w:p>
    <w:p w14:paraId="02764EF9" w14:textId="77777777" w:rsidR="00C65750" w:rsidRPr="00C65750" w:rsidRDefault="00C65750" w:rsidP="00C65750">
      <w:pPr>
        <w:pStyle w:val="Heading1"/>
        <w:numPr>
          <w:ilvl w:val="1"/>
          <w:numId w:val="10"/>
        </w:numPr>
        <w:spacing w:before="0"/>
        <w:jc w:val="both"/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</w:pPr>
      <w:r w:rsidRPr="00C65750"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  <w:t>Acceptance Criteria: External systems can push and pull data via the API.</w:t>
      </w:r>
    </w:p>
    <w:p w14:paraId="0FC04867" w14:textId="77777777" w:rsidR="00C65750" w:rsidRPr="00C65750" w:rsidRDefault="00C65750" w:rsidP="00C65750">
      <w:pPr>
        <w:pStyle w:val="Heading1"/>
        <w:numPr>
          <w:ilvl w:val="0"/>
          <w:numId w:val="10"/>
        </w:numPr>
        <w:spacing w:before="0"/>
        <w:jc w:val="both"/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</w:pPr>
      <w:r w:rsidRPr="00C65750"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  <w:t>FR-17: The system shall allow administrators to configure different parking fee rates based on time of day and day of the week.</w:t>
      </w:r>
    </w:p>
    <w:p w14:paraId="5EA655C2" w14:textId="77777777" w:rsidR="00C65750" w:rsidRPr="00C65750" w:rsidRDefault="00C65750" w:rsidP="00C65750">
      <w:pPr>
        <w:pStyle w:val="Heading1"/>
        <w:numPr>
          <w:ilvl w:val="1"/>
          <w:numId w:val="10"/>
        </w:numPr>
        <w:spacing w:before="0"/>
        <w:jc w:val="both"/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</w:pPr>
      <w:r w:rsidRPr="00C65750"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  <w:t>Priority: Medium</w:t>
      </w:r>
    </w:p>
    <w:p w14:paraId="2E34E91E" w14:textId="77777777" w:rsidR="00C65750" w:rsidRPr="00C65750" w:rsidRDefault="00C65750" w:rsidP="00C65750">
      <w:pPr>
        <w:pStyle w:val="Heading1"/>
        <w:numPr>
          <w:ilvl w:val="1"/>
          <w:numId w:val="10"/>
        </w:numPr>
        <w:spacing w:before="0"/>
        <w:jc w:val="both"/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</w:pPr>
      <w:r w:rsidRPr="00C65750"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  <w:t>Acceptance Criteria: Configured rates are applied automatically.</w:t>
      </w:r>
    </w:p>
    <w:p w14:paraId="3EDFDE1E" w14:textId="77777777" w:rsidR="00C65750" w:rsidRPr="00C65750" w:rsidRDefault="00C65750" w:rsidP="00C65750">
      <w:pPr>
        <w:pStyle w:val="Heading1"/>
        <w:numPr>
          <w:ilvl w:val="0"/>
          <w:numId w:val="10"/>
        </w:numPr>
        <w:spacing w:before="0"/>
        <w:jc w:val="both"/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</w:pPr>
      <w:r w:rsidRPr="00C65750"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  <w:t>FR-18: The system shall provide analytics for parking trends and usage statistics over customizable time periods.</w:t>
      </w:r>
    </w:p>
    <w:p w14:paraId="2D5903E9" w14:textId="77777777" w:rsidR="00C65750" w:rsidRPr="00C65750" w:rsidRDefault="00C65750" w:rsidP="00C65750">
      <w:pPr>
        <w:pStyle w:val="Heading1"/>
        <w:numPr>
          <w:ilvl w:val="1"/>
          <w:numId w:val="10"/>
        </w:numPr>
        <w:spacing w:before="0"/>
        <w:jc w:val="both"/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</w:pPr>
      <w:r w:rsidRPr="00C65750"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  <w:t>Priority: Low</w:t>
      </w:r>
    </w:p>
    <w:p w14:paraId="4AF7C168" w14:textId="77777777" w:rsidR="00C65750" w:rsidRPr="00C65750" w:rsidRDefault="00C65750" w:rsidP="00C65750">
      <w:pPr>
        <w:pStyle w:val="Heading1"/>
        <w:numPr>
          <w:ilvl w:val="1"/>
          <w:numId w:val="10"/>
        </w:numPr>
        <w:spacing w:before="0"/>
        <w:jc w:val="both"/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</w:pPr>
      <w:r w:rsidRPr="00C65750"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  <w:t>Acceptance Criteria: Analytics are updated daily.</w:t>
      </w:r>
    </w:p>
    <w:p w14:paraId="1DC3A2BA" w14:textId="77777777" w:rsidR="00C65750" w:rsidRPr="00C65750" w:rsidRDefault="00C65750" w:rsidP="00C65750">
      <w:pPr>
        <w:pStyle w:val="Heading1"/>
        <w:numPr>
          <w:ilvl w:val="0"/>
          <w:numId w:val="10"/>
        </w:numPr>
        <w:spacing w:before="0"/>
        <w:jc w:val="both"/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</w:pPr>
      <w:r w:rsidRPr="00C65750"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  <w:t>FR-19: The system shall include a failover mechanism to switch to a backup server in case of a primary server failure.</w:t>
      </w:r>
    </w:p>
    <w:p w14:paraId="75467B48" w14:textId="77777777" w:rsidR="00C65750" w:rsidRPr="00C65750" w:rsidRDefault="00C65750" w:rsidP="00C65750">
      <w:pPr>
        <w:pStyle w:val="Heading1"/>
        <w:numPr>
          <w:ilvl w:val="1"/>
          <w:numId w:val="10"/>
        </w:numPr>
        <w:spacing w:before="0"/>
        <w:jc w:val="both"/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</w:pPr>
      <w:r w:rsidRPr="00C65750"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  <w:t>Priority: High</w:t>
      </w:r>
    </w:p>
    <w:p w14:paraId="2BF45E76" w14:textId="77777777" w:rsidR="00C65750" w:rsidRPr="00C65750" w:rsidRDefault="00C65750" w:rsidP="00C65750">
      <w:pPr>
        <w:pStyle w:val="Heading1"/>
        <w:numPr>
          <w:ilvl w:val="1"/>
          <w:numId w:val="10"/>
        </w:numPr>
        <w:spacing w:before="0"/>
        <w:jc w:val="both"/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</w:pPr>
      <w:r w:rsidRPr="00C65750"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  <w:t>Acceptance Criteria: Failover completes within 30 seconds.</w:t>
      </w:r>
    </w:p>
    <w:p w14:paraId="58D89E85" w14:textId="77777777" w:rsidR="00C65750" w:rsidRPr="00C65750" w:rsidRDefault="00C65750" w:rsidP="00C65750">
      <w:pPr>
        <w:pStyle w:val="Heading1"/>
        <w:numPr>
          <w:ilvl w:val="0"/>
          <w:numId w:val="10"/>
        </w:numPr>
        <w:spacing w:before="0"/>
        <w:jc w:val="both"/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</w:pPr>
      <w:r w:rsidRPr="00C65750"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  <w:t>FR-20: The system shall log all user actions and system events for auditing and security monitoring.</w:t>
      </w:r>
    </w:p>
    <w:p w14:paraId="0946435D" w14:textId="77777777" w:rsidR="00C65750" w:rsidRPr="00C65750" w:rsidRDefault="00C65750" w:rsidP="00C65750">
      <w:pPr>
        <w:pStyle w:val="Heading1"/>
        <w:numPr>
          <w:ilvl w:val="1"/>
          <w:numId w:val="10"/>
        </w:numPr>
        <w:spacing w:before="0"/>
        <w:jc w:val="both"/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</w:pPr>
      <w:r w:rsidRPr="00C65750"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  <w:t>Priority: High</w:t>
      </w:r>
    </w:p>
    <w:p w14:paraId="6793019A" w14:textId="77777777" w:rsidR="00C65750" w:rsidRPr="00C65750" w:rsidRDefault="00C65750" w:rsidP="00C65750">
      <w:pPr>
        <w:pStyle w:val="Heading1"/>
        <w:numPr>
          <w:ilvl w:val="1"/>
          <w:numId w:val="10"/>
        </w:numPr>
        <w:spacing w:before="0"/>
        <w:jc w:val="both"/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</w:pPr>
      <w:r w:rsidRPr="00C65750"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  <w:t>Acceptance Criteria: Logs are timestamped and stored in an immutable format.</w:t>
      </w:r>
    </w:p>
    <w:p w14:paraId="30AC158A" w14:textId="77777777" w:rsidR="00D570F9" w:rsidRDefault="00D570F9" w:rsidP="00C65750">
      <w:pPr>
        <w:pStyle w:val="Heading1"/>
        <w:spacing w:before="0"/>
        <w:jc w:val="both"/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</w:pPr>
    </w:p>
    <w:p w14:paraId="5BDCE316" w14:textId="77777777" w:rsidR="00D570F9" w:rsidRDefault="00D570F9" w:rsidP="00C65750">
      <w:pPr>
        <w:pStyle w:val="Heading1"/>
        <w:spacing w:before="0"/>
        <w:jc w:val="both"/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</w:pPr>
    </w:p>
    <w:p w14:paraId="0DB16157" w14:textId="54C31A82" w:rsidR="00C65750" w:rsidRPr="00C65750" w:rsidRDefault="00C65750" w:rsidP="00C65750">
      <w:pPr>
        <w:pStyle w:val="Heading1"/>
        <w:spacing w:before="0"/>
        <w:jc w:val="both"/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</w:pPr>
      <w:r w:rsidRPr="00C65750"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  <w:t>3.2 Non-Functional Requirements</w:t>
      </w:r>
    </w:p>
    <w:p w14:paraId="68F00BC3" w14:textId="77777777" w:rsidR="00C65750" w:rsidRPr="00C65750" w:rsidRDefault="00C65750" w:rsidP="00C65750">
      <w:pPr>
        <w:pStyle w:val="Heading1"/>
        <w:numPr>
          <w:ilvl w:val="0"/>
          <w:numId w:val="11"/>
        </w:numPr>
        <w:spacing w:before="0"/>
        <w:jc w:val="both"/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</w:pPr>
      <w:r w:rsidRPr="00C65750"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  <w:t>Performance Requirements:</w:t>
      </w:r>
    </w:p>
    <w:p w14:paraId="5C002AC7" w14:textId="77777777" w:rsidR="00C65750" w:rsidRPr="00C65750" w:rsidRDefault="00C65750" w:rsidP="00C65750">
      <w:pPr>
        <w:pStyle w:val="Heading1"/>
        <w:numPr>
          <w:ilvl w:val="1"/>
          <w:numId w:val="11"/>
        </w:numPr>
        <w:spacing w:before="0"/>
        <w:jc w:val="both"/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</w:pPr>
      <w:r w:rsidRPr="00C65750"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  <w:t>The system shall process each license plate recognition event within 2 seconds.</w:t>
      </w:r>
    </w:p>
    <w:p w14:paraId="0D760690" w14:textId="77777777" w:rsidR="00C65750" w:rsidRPr="00C65750" w:rsidRDefault="00C65750" w:rsidP="00C65750">
      <w:pPr>
        <w:pStyle w:val="Heading1"/>
        <w:numPr>
          <w:ilvl w:val="1"/>
          <w:numId w:val="11"/>
        </w:numPr>
        <w:spacing w:before="0"/>
        <w:jc w:val="both"/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</w:pPr>
      <w:r w:rsidRPr="00C65750"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  <w:t>The system shall support a throughput of 100 vehicles per minute during peak hours.</w:t>
      </w:r>
    </w:p>
    <w:p w14:paraId="03E675DE" w14:textId="77777777" w:rsidR="00C65750" w:rsidRPr="00C65750" w:rsidRDefault="00C65750" w:rsidP="00C65750">
      <w:pPr>
        <w:pStyle w:val="Heading1"/>
        <w:numPr>
          <w:ilvl w:val="0"/>
          <w:numId w:val="11"/>
        </w:numPr>
        <w:spacing w:before="0"/>
        <w:jc w:val="both"/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</w:pPr>
      <w:r w:rsidRPr="00C65750"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  <w:t>Security Requirements:</w:t>
      </w:r>
    </w:p>
    <w:p w14:paraId="3B4477ED" w14:textId="77777777" w:rsidR="00C65750" w:rsidRPr="00C65750" w:rsidRDefault="00C65750" w:rsidP="00C65750">
      <w:pPr>
        <w:pStyle w:val="Heading1"/>
        <w:numPr>
          <w:ilvl w:val="1"/>
          <w:numId w:val="11"/>
        </w:numPr>
        <w:spacing w:before="0"/>
        <w:jc w:val="both"/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</w:pPr>
      <w:r w:rsidRPr="00C65750"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  <w:lastRenderedPageBreak/>
        <w:t>All data communications must be encrypted using industry-standard protocols (e.g., SSL/TLS).</w:t>
      </w:r>
    </w:p>
    <w:p w14:paraId="4CB9945E" w14:textId="77777777" w:rsidR="00C65750" w:rsidRPr="00C65750" w:rsidRDefault="00C65750" w:rsidP="00C65750">
      <w:pPr>
        <w:pStyle w:val="Heading1"/>
        <w:numPr>
          <w:ilvl w:val="1"/>
          <w:numId w:val="11"/>
        </w:numPr>
        <w:spacing w:before="0"/>
        <w:jc w:val="both"/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</w:pPr>
      <w:r w:rsidRPr="00C65750"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  <w:t>Access to administrative functions shall require multi-factor authentication.</w:t>
      </w:r>
    </w:p>
    <w:p w14:paraId="067DA8C1" w14:textId="77777777" w:rsidR="00C65750" w:rsidRPr="00C65750" w:rsidRDefault="00C65750" w:rsidP="00C65750">
      <w:pPr>
        <w:pStyle w:val="Heading1"/>
        <w:numPr>
          <w:ilvl w:val="0"/>
          <w:numId w:val="11"/>
        </w:numPr>
        <w:spacing w:before="0"/>
        <w:jc w:val="both"/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</w:pPr>
      <w:r w:rsidRPr="00C65750"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  <w:t>Usability Requirements:</w:t>
      </w:r>
    </w:p>
    <w:p w14:paraId="1DBF95FC" w14:textId="77777777" w:rsidR="00C65750" w:rsidRPr="00C65750" w:rsidRDefault="00C65750" w:rsidP="00C65750">
      <w:pPr>
        <w:pStyle w:val="Heading1"/>
        <w:numPr>
          <w:ilvl w:val="1"/>
          <w:numId w:val="11"/>
        </w:numPr>
        <w:spacing w:before="0"/>
        <w:jc w:val="both"/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</w:pPr>
      <w:r w:rsidRPr="00C65750"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  <w:t>The user interface shall be intuitive and require no more than 30 minutes of training for basic tasks.</w:t>
      </w:r>
    </w:p>
    <w:p w14:paraId="59E99BEB" w14:textId="77777777" w:rsidR="00C65750" w:rsidRPr="00C65750" w:rsidRDefault="00C65750" w:rsidP="00C65750">
      <w:pPr>
        <w:pStyle w:val="Heading1"/>
        <w:numPr>
          <w:ilvl w:val="1"/>
          <w:numId w:val="11"/>
        </w:numPr>
        <w:spacing w:before="0"/>
        <w:jc w:val="both"/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</w:pPr>
      <w:r w:rsidRPr="00C65750"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  <w:t>The system should provide help documentation accessible from the user interface.</w:t>
      </w:r>
    </w:p>
    <w:p w14:paraId="720F6920" w14:textId="77777777" w:rsidR="00C65750" w:rsidRPr="00C65750" w:rsidRDefault="00C65750" w:rsidP="00C65750">
      <w:pPr>
        <w:pStyle w:val="Heading1"/>
        <w:numPr>
          <w:ilvl w:val="0"/>
          <w:numId w:val="11"/>
        </w:numPr>
        <w:spacing w:before="0"/>
        <w:jc w:val="both"/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</w:pPr>
      <w:r w:rsidRPr="00C65750"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  <w:t>Reliability Requirements:</w:t>
      </w:r>
    </w:p>
    <w:p w14:paraId="5440D9E6" w14:textId="77777777" w:rsidR="00C65750" w:rsidRPr="00C65750" w:rsidRDefault="00C65750" w:rsidP="00C65750">
      <w:pPr>
        <w:pStyle w:val="Heading1"/>
        <w:numPr>
          <w:ilvl w:val="1"/>
          <w:numId w:val="11"/>
        </w:numPr>
        <w:spacing w:before="0"/>
        <w:jc w:val="both"/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</w:pPr>
      <w:r w:rsidRPr="00C65750"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  <w:t>The system shall have an uptime of at least 99.9% over any given month.</w:t>
      </w:r>
    </w:p>
    <w:p w14:paraId="56F42E56" w14:textId="77777777" w:rsidR="00C65750" w:rsidRPr="00C65750" w:rsidRDefault="00C65750" w:rsidP="00C65750">
      <w:pPr>
        <w:pStyle w:val="Heading1"/>
        <w:numPr>
          <w:ilvl w:val="1"/>
          <w:numId w:val="11"/>
        </w:numPr>
        <w:spacing w:before="0"/>
        <w:jc w:val="both"/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</w:pPr>
      <w:r w:rsidRPr="00C65750"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  <w:t>The system must automatically retry failed operations at least three times before logging an error.</w:t>
      </w:r>
    </w:p>
    <w:p w14:paraId="70A274A7" w14:textId="77777777" w:rsidR="00C65750" w:rsidRPr="00C65750" w:rsidRDefault="00C65750" w:rsidP="00C65750">
      <w:pPr>
        <w:pStyle w:val="Heading1"/>
        <w:numPr>
          <w:ilvl w:val="0"/>
          <w:numId w:val="11"/>
        </w:numPr>
        <w:spacing w:before="0"/>
        <w:jc w:val="both"/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</w:pPr>
      <w:r w:rsidRPr="00C65750"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  <w:t>Maintainability Requirements:</w:t>
      </w:r>
    </w:p>
    <w:p w14:paraId="23621B96" w14:textId="77777777" w:rsidR="00C65750" w:rsidRPr="00C65750" w:rsidRDefault="00C65750" w:rsidP="00C65750">
      <w:pPr>
        <w:pStyle w:val="Heading1"/>
        <w:numPr>
          <w:ilvl w:val="1"/>
          <w:numId w:val="11"/>
        </w:numPr>
        <w:spacing w:before="0"/>
        <w:jc w:val="both"/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</w:pPr>
      <w:r w:rsidRPr="00C65750"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  <w:t>The system's codebase shall be modular to allow for updates without affecting the entire system.</w:t>
      </w:r>
    </w:p>
    <w:p w14:paraId="05C91925" w14:textId="77777777" w:rsidR="00C65750" w:rsidRPr="00C65750" w:rsidRDefault="00C65750" w:rsidP="00C65750">
      <w:pPr>
        <w:pStyle w:val="Heading1"/>
        <w:numPr>
          <w:ilvl w:val="1"/>
          <w:numId w:val="11"/>
        </w:numPr>
        <w:spacing w:before="0"/>
        <w:jc w:val="both"/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</w:pPr>
      <w:r w:rsidRPr="00C65750">
        <w:rPr>
          <w:rFonts w:ascii="Arial" w:hAnsi="Arial" w:cs="Arial"/>
          <w:b w:val="0"/>
          <w:bCs w:val="0"/>
          <w:color w:val="000000" w:themeColor="text1"/>
          <w:sz w:val="26"/>
          <w:szCs w:val="26"/>
          <w:lang w:val="en-MY"/>
        </w:rPr>
        <w:t>System logs must be stored for a minimum of 90 days for troubleshooting purposes.</w:t>
      </w:r>
    </w:p>
    <w:p w14:paraId="79D0EC87" w14:textId="47E97365" w:rsidR="00411350" w:rsidRPr="00F24A99" w:rsidRDefault="00F24A99" w:rsidP="00F24A99">
      <w:pPr>
        <w:pStyle w:val="Heading1"/>
        <w:spacing w:before="0" w:line="24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column"/>
      </w:r>
      <w:r w:rsidR="00000000" w:rsidRPr="00F24A99">
        <w:rPr>
          <w:rFonts w:ascii="Arial" w:hAnsi="Arial" w:cs="Arial"/>
          <w:color w:val="000000" w:themeColor="text1"/>
        </w:rPr>
        <w:lastRenderedPageBreak/>
        <w:t>4. System Architecture</w:t>
      </w:r>
    </w:p>
    <w:p w14:paraId="5F0EEDCE" w14:textId="77777777" w:rsidR="00411350" w:rsidRPr="00F24A99" w:rsidRDefault="00000000" w:rsidP="00F24A99">
      <w:pPr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F24A99">
        <w:rPr>
          <w:rFonts w:ascii="Arial" w:hAnsi="Arial" w:cs="Arial"/>
          <w:color w:val="000000" w:themeColor="text1"/>
        </w:rPr>
        <w:t>Includes AI modules for license plate recognition, databases for logging and reporting, and web interfaces for monitoring and administration.</w:t>
      </w:r>
    </w:p>
    <w:p w14:paraId="36E66119" w14:textId="77777777" w:rsidR="00F24A99" w:rsidRDefault="00F24A99" w:rsidP="00F24A99">
      <w:pPr>
        <w:pStyle w:val="Heading1"/>
        <w:spacing w:before="0" w:line="240" w:lineRule="auto"/>
        <w:jc w:val="both"/>
        <w:rPr>
          <w:rFonts w:ascii="Arial" w:hAnsi="Arial" w:cs="Arial"/>
          <w:color w:val="000000" w:themeColor="text1"/>
        </w:rPr>
      </w:pPr>
    </w:p>
    <w:p w14:paraId="5AC5CDED" w14:textId="61FCB631" w:rsidR="00411350" w:rsidRPr="00F24A99" w:rsidRDefault="00000000" w:rsidP="00F24A99">
      <w:pPr>
        <w:pStyle w:val="Heading1"/>
        <w:spacing w:before="0" w:line="240" w:lineRule="auto"/>
        <w:jc w:val="both"/>
        <w:rPr>
          <w:rFonts w:ascii="Arial" w:hAnsi="Arial" w:cs="Arial"/>
          <w:color w:val="000000" w:themeColor="text1"/>
        </w:rPr>
      </w:pPr>
      <w:r w:rsidRPr="00F24A99">
        <w:rPr>
          <w:rFonts w:ascii="Arial" w:hAnsi="Arial" w:cs="Arial"/>
          <w:color w:val="000000" w:themeColor="text1"/>
        </w:rPr>
        <w:t>5. Data Requirements</w:t>
      </w:r>
    </w:p>
    <w:p w14:paraId="57F90538" w14:textId="77777777" w:rsidR="00F24A99" w:rsidRDefault="00F24A99" w:rsidP="00F24A99">
      <w:pPr>
        <w:pStyle w:val="Heading2"/>
        <w:spacing w:before="0" w:line="240" w:lineRule="auto"/>
        <w:jc w:val="both"/>
        <w:rPr>
          <w:rFonts w:ascii="Arial" w:hAnsi="Arial" w:cs="Arial"/>
          <w:color w:val="000000" w:themeColor="text1"/>
        </w:rPr>
      </w:pPr>
    </w:p>
    <w:p w14:paraId="7179F1FC" w14:textId="2D635D24" w:rsidR="00411350" w:rsidRPr="00F24A99" w:rsidRDefault="00000000" w:rsidP="00F24A99">
      <w:pPr>
        <w:pStyle w:val="Heading2"/>
        <w:spacing w:before="0" w:line="240" w:lineRule="auto"/>
        <w:jc w:val="both"/>
        <w:rPr>
          <w:rFonts w:ascii="Arial" w:hAnsi="Arial" w:cs="Arial"/>
          <w:color w:val="000000" w:themeColor="text1"/>
        </w:rPr>
      </w:pPr>
      <w:r w:rsidRPr="00F24A99">
        <w:rPr>
          <w:rFonts w:ascii="Arial" w:hAnsi="Arial" w:cs="Arial"/>
          <w:color w:val="000000" w:themeColor="text1"/>
        </w:rPr>
        <w:t>5.1 Database Design</w:t>
      </w:r>
    </w:p>
    <w:p w14:paraId="6E45382C" w14:textId="77777777" w:rsidR="00411350" w:rsidRPr="00F24A99" w:rsidRDefault="00000000" w:rsidP="00F24A99">
      <w:pPr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F24A99">
        <w:rPr>
          <w:rFonts w:ascii="Arial" w:hAnsi="Arial" w:cs="Arial"/>
          <w:color w:val="000000" w:themeColor="text1"/>
        </w:rPr>
        <w:t>Includes tables for vehicle registration, user roles, logs, and payment records.</w:t>
      </w:r>
    </w:p>
    <w:p w14:paraId="40A25F52" w14:textId="77777777" w:rsidR="00F24A99" w:rsidRDefault="00F24A99" w:rsidP="00F24A99">
      <w:pPr>
        <w:pStyle w:val="Heading2"/>
        <w:spacing w:before="0" w:line="240" w:lineRule="auto"/>
        <w:jc w:val="both"/>
        <w:rPr>
          <w:rFonts w:ascii="Arial" w:hAnsi="Arial" w:cs="Arial"/>
          <w:color w:val="000000" w:themeColor="text1"/>
        </w:rPr>
      </w:pPr>
    </w:p>
    <w:p w14:paraId="7088D1EA" w14:textId="074A18B4" w:rsidR="00411350" w:rsidRPr="00F24A99" w:rsidRDefault="00000000" w:rsidP="00F24A99">
      <w:pPr>
        <w:pStyle w:val="Heading2"/>
        <w:spacing w:before="0" w:line="240" w:lineRule="auto"/>
        <w:jc w:val="both"/>
        <w:rPr>
          <w:rFonts w:ascii="Arial" w:hAnsi="Arial" w:cs="Arial"/>
          <w:color w:val="000000" w:themeColor="text1"/>
        </w:rPr>
      </w:pPr>
      <w:r w:rsidRPr="00F24A99">
        <w:rPr>
          <w:rFonts w:ascii="Arial" w:hAnsi="Arial" w:cs="Arial"/>
          <w:color w:val="000000" w:themeColor="text1"/>
        </w:rPr>
        <w:t>5.2 Data Flow</w:t>
      </w:r>
    </w:p>
    <w:p w14:paraId="4BE9E76E" w14:textId="77777777" w:rsidR="00411350" w:rsidRPr="00F24A99" w:rsidRDefault="00000000" w:rsidP="00F24A99">
      <w:pPr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F24A99">
        <w:rPr>
          <w:rFonts w:ascii="Arial" w:hAnsi="Arial" w:cs="Arial"/>
          <w:color w:val="000000" w:themeColor="text1"/>
        </w:rPr>
        <w:t>Explains how data is captured, processed, and stored across system components.</w:t>
      </w:r>
    </w:p>
    <w:p w14:paraId="31150945" w14:textId="77777777" w:rsidR="00F24A99" w:rsidRDefault="00F24A99" w:rsidP="00F24A99">
      <w:pPr>
        <w:pStyle w:val="Heading1"/>
        <w:spacing w:before="0" w:line="240" w:lineRule="auto"/>
        <w:jc w:val="both"/>
        <w:rPr>
          <w:rFonts w:ascii="Arial" w:hAnsi="Arial" w:cs="Arial"/>
          <w:color w:val="000000" w:themeColor="text1"/>
        </w:rPr>
      </w:pPr>
    </w:p>
    <w:p w14:paraId="676056AD" w14:textId="302FB3E4" w:rsidR="00411350" w:rsidRPr="00F24A99" w:rsidRDefault="00000000" w:rsidP="00F24A99">
      <w:pPr>
        <w:pStyle w:val="Heading1"/>
        <w:spacing w:before="0" w:line="240" w:lineRule="auto"/>
        <w:jc w:val="both"/>
        <w:rPr>
          <w:rFonts w:ascii="Arial" w:hAnsi="Arial" w:cs="Arial"/>
          <w:color w:val="000000" w:themeColor="text1"/>
        </w:rPr>
      </w:pPr>
      <w:r w:rsidRPr="00F24A99">
        <w:rPr>
          <w:rFonts w:ascii="Arial" w:hAnsi="Arial" w:cs="Arial"/>
          <w:color w:val="000000" w:themeColor="text1"/>
        </w:rPr>
        <w:t>6. Risk Analysis</w:t>
      </w:r>
    </w:p>
    <w:p w14:paraId="75EA2461" w14:textId="77777777" w:rsidR="00411350" w:rsidRPr="00F24A99" w:rsidRDefault="00000000" w:rsidP="00F24A99">
      <w:pPr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F24A99">
        <w:rPr>
          <w:rFonts w:ascii="Arial" w:hAnsi="Arial" w:cs="Arial"/>
          <w:color w:val="000000" w:themeColor="text1"/>
        </w:rPr>
        <w:t>Identifies risks like recognition accuracy under poor lighting and system downtime, with mitigation strategies.</w:t>
      </w:r>
    </w:p>
    <w:p w14:paraId="2BBFB8A3" w14:textId="77777777" w:rsidR="00F24A99" w:rsidRDefault="00F24A99">
      <w:pPr>
        <w:rPr>
          <w:rFonts w:ascii="Arial" w:eastAsiaTheme="majorEastAsia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</w:rPr>
        <w:br w:type="page"/>
      </w:r>
    </w:p>
    <w:p w14:paraId="32828EE8" w14:textId="0F1174EF" w:rsidR="00411350" w:rsidRPr="00F24A99" w:rsidRDefault="00000000" w:rsidP="00F24A99">
      <w:pPr>
        <w:pStyle w:val="Heading1"/>
        <w:spacing w:before="0" w:line="240" w:lineRule="auto"/>
        <w:jc w:val="both"/>
        <w:rPr>
          <w:rFonts w:ascii="Arial" w:hAnsi="Arial" w:cs="Arial"/>
          <w:color w:val="000000" w:themeColor="text1"/>
        </w:rPr>
      </w:pPr>
      <w:r w:rsidRPr="00F24A99">
        <w:rPr>
          <w:rFonts w:ascii="Arial" w:hAnsi="Arial" w:cs="Arial"/>
          <w:color w:val="000000" w:themeColor="text1"/>
        </w:rPr>
        <w:lastRenderedPageBreak/>
        <w:t>7. Appendix</w:t>
      </w:r>
    </w:p>
    <w:p w14:paraId="3C82C9BF" w14:textId="77777777" w:rsidR="00F24A99" w:rsidRDefault="00F24A99" w:rsidP="00F24A99">
      <w:pPr>
        <w:pStyle w:val="Heading2"/>
        <w:spacing w:before="0" w:line="240" w:lineRule="auto"/>
        <w:jc w:val="both"/>
        <w:rPr>
          <w:rFonts w:ascii="Arial" w:hAnsi="Arial" w:cs="Arial"/>
          <w:color w:val="000000" w:themeColor="text1"/>
        </w:rPr>
      </w:pPr>
    </w:p>
    <w:p w14:paraId="55B122E3" w14:textId="6A6B96BD" w:rsidR="00411350" w:rsidRPr="00F24A99" w:rsidRDefault="00000000" w:rsidP="00F24A99">
      <w:pPr>
        <w:pStyle w:val="Heading2"/>
        <w:spacing w:before="0" w:line="240" w:lineRule="auto"/>
        <w:jc w:val="both"/>
        <w:rPr>
          <w:rFonts w:ascii="Arial" w:hAnsi="Arial" w:cs="Arial"/>
          <w:color w:val="000000" w:themeColor="text1"/>
        </w:rPr>
      </w:pPr>
      <w:r w:rsidRPr="00F24A99">
        <w:rPr>
          <w:rFonts w:ascii="Arial" w:hAnsi="Arial" w:cs="Arial"/>
          <w:color w:val="000000" w:themeColor="text1"/>
        </w:rPr>
        <w:t>7.1 Glossary</w:t>
      </w:r>
    </w:p>
    <w:p w14:paraId="079438AF" w14:textId="77777777" w:rsidR="00411350" w:rsidRPr="00F24A99" w:rsidRDefault="00000000" w:rsidP="00F24A99">
      <w:pPr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F24A99">
        <w:rPr>
          <w:rFonts w:ascii="Arial" w:hAnsi="Arial" w:cs="Arial"/>
          <w:color w:val="000000" w:themeColor="text1"/>
        </w:rPr>
        <w:t>Defines terms like LPR, OCR, and SSL.</w:t>
      </w:r>
    </w:p>
    <w:p w14:paraId="267F67C8" w14:textId="77777777" w:rsidR="00F24A99" w:rsidRDefault="00F24A99" w:rsidP="00F24A99">
      <w:pPr>
        <w:pStyle w:val="Heading2"/>
        <w:spacing w:before="0" w:line="240" w:lineRule="auto"/>
        <w:jc w:val="both"/>
        <w:rPr>
          <w:rFonts w:ascii="Arial" w:hAnsi="Arial" w:cs="Arial"/>
          <w:color w:val="000000" w:themeColor="text1"/>
        </w:rPr>
      </w:pPr>
    </w:p>
    <w:p w14:paraId="5C4F395C" w14:textId="00826C3F" w:rsidR="00411350" w:rsidRPr="00F24A99" w:rsidRDefault="00000000" w:rsidP="00F24A99">
      <w:pPr>
        <w:pStyle w:val="Heading2"/>
        <w:spacing w:before="0" w:line="240" w:lineRule="auto"/>
        <w:jc w:val="both"/>
        <w:rPr>
          <w:rFonts w:ascii="Arial" w:hAnsi="Arial" w:cs="Arial"/>
          <w:color w:val="000000" w:themeColor="text1"/>
        </w:rPr>
      </w:pPr>
      <w:r w:rsidRPr="00F24A99">
        <w:rPr>
          <w:rFonts w:ascii="Arial" w:hAnsi="Arial" w:cs="Arial"/>
          <w:color w:val="000000" w:themeColor="text1"/>
        </w:rPr>
        <w:t>7.2 References</w:t>
      </w:r>
    </w:p>
    <w:p w14:paraId="66586991" w14:textId="77777777" w:rsidR="00411350" w:rsidRPr="00F24A99" w:rsidRDefault="00000000" w:rsidP="00F24A99">
      <w:pPr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F24A99">
        <w:rPr>
          <w:rFonts w:ascii="Arial" w:hAnsi="Arial" w:cs="Arial"/>
          <w:color w:val="000000" w:themeColor="text1"/>
        </w:rPr>
        <w:t>Lists reference documents and standards.</w:t>
      </w:r>
    </w:p>
    <w:p w14:paraId="7599DD91" w14:textId="77777777" w:rsidR="00F24A99" w:rsidRDefault="00F24A99" w:rsidP="00F24A99">
      <w:pPr>
        <w:pStyle w:val="Heading2"/>
        <w:spacing w:before="0" w:line="240" w:lineRule="auto"/>
        <w:jc w:val="both"/>
        <w:rPr>
          <w:rFonts w:ascii="Arial" w:hAnsi="Arial" w:cs="Arial"/>
          <w:color w:val="000000" w:themeColor="text1"/>
        </w:rPr>
      </w:pPr>
    </w:p>
    <w:p w14:paraId="68D6D623" w14:textId="00BD34A9" w:rsidR="00411350" w:rsidRPr="00F24A99" w:rsidRDefault="00000000" w:rsidP="00F24A99">
      <w:pPr>
        <w:pStyle w:val="Heading2"/>
        <w:spacing w:before="0" w:line="240" w:lineRule="auto"/>
        <w:jc w:val="both"/>
        <w:rPr>
          <w:rFonts w:ascii="Arial" w:hAnsi="Arial" w:cs="Arial"/>
          <w:color w:val="000000" w:themeColor="text1"/>
        </w:rPr>
      </w:pPr>
      <w:r w:rsidRPr="00F24A99">
        <w:rPr>
          <w:rFonts w:ascii="Arial" w:hAnsi="Arial" w:cs="Arial"/>
          <w:color w:val="000000" w:themeColor="text1"/>
        </w:rPr>
        <w:t>7.3 Index</w:t>
      </w:r>
    </w:p>
    <w:p w14:paraId="14E1DD3A" w14:textId="77777777" w:rsidR="00411350" w:rsidRPr="00F24A99" w:rsidRDefault="00000000" w:rsidP="00F24A99">
      <w:pPr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F24A99">
        <w:rPr>
          <w:rFonts w:ascii="Arial" w:hAnsi="Arial" w:cs="Arial"/>
          <w:color w:val="000000" w:themeColor="text1"/>
        </w:rPr>
        <w:t>Provides an index of terms for navigation.</w:t>
      </w:r>
    </w:p>
    <w:p w14:paraId="6FA338DF" w14:textId="77777777" w:rsidR="00F24A99" w:rsidRDefault="00F24A99" w:rsidP="00F24A99">
      <w:pPr>
        <w:pStyle w:val="Heading1"/>
        <w:spacing w:before="0" w:line="240" w:lineRule="auto"/>
        <w:jc w:val="both"/>
        <w:rPr>
          <w:rFonts w:ascii="Arial" w:hAnsi="Arial" w:cs="Arial"/>
          <w:color w:val="000000" w:themeColor="text1"/>
        </w:rPr>
      </w:pPr>
    </w:p>
    <w:p w14:paraId="37F0ABC0" w14:textId="2AD605A4" w:rsidR="00411350" w:rsidRPr="00F24A99" w:rsidRDefault="00000000" w:rsidP="00F24A99">
      <w:pPr>
        <w:pStyle w:val="Heading1"/>
        <w:spacing w:before="0" w:line="240" w:lineRule="auto"/>
        <w:jc w:val="both"/>
        <w:rPr>
          <w:rFonts w:ascii="Arial" w:hAnsi="Arial" w:cs="Arial"/>
          <w:color w:val="000000" w:themeColor="text1"/>
        </w:rPr>
      </w:pPr>
      <w:r w:rsidRPr="00F24A99">
        <w:rPr>
          <w:rFonts w:ascii="Arial" w:hAnsi="Arial" w:cs="Arial"/>
          <w:color w:val="000000" w:themeColor="text1"/>
        </w:rPr>
        <w:t>Approval and Sign-Off</w:t>
      </w:r>
    </w:p>
    <w:p w14:paraId="0A0108DA" w14:textId="77777777" w:rsidR="00F24A99" w:rsidRDefault="00F24A99" w:rsidP="00F24A99">
      <w:pPr>
        <w:spacing w:after="0" w:line="240" w:lineRule="auto"/>
        <w:jc w:val="both"/>
        <w:rPr>
          <w:rFonts w:ascii="Arial" w:hAnsi="Arial" w:cs="Arial"/>
          <w:color w:val="000000" w:themeColor="text1"/>
        </w:rPr>
      </w:pPr>
    </w:p>
    <w:p w14:paraId="5F1FB735" w14:textId="77015AB0" w:rsidR="00906556" w:rsidRPr="00F24A99" w:rsidRDefault="00F24A99" w:rsidP="00F24A99">
      <w:pPr>
        <w:spacing w:after="0" w:line="24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PNC Document. Redacted</w:t>
      </w:r>
    </w:p>
    <w:sectPr w:rsidR="00906556" w:rsidRPr="00F24A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385EC8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87E4365"/>
    <w:multiLevelType w:val="multilevel"/>
    <w:tmpl w:val="97A2C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5F0773"/>
    <w:multiLevelType w:val="multilevel"/>
    <w:tmpl w:val="F5C04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9311096">
    <w:abstractNumId w:val="8"/>
  </w:num>
  <w:num w:numId="2" w16cid:durableId="1296720489">
    <w:abstractNumId w:val="6"/>
  </w:num>
  <w:num w:numId="3" w16cid:durableId="929894746">
    <w:abstractNumId w:val="5"/>
  </w:num>
  <w:num w:numId="4" w16cid:durableId="757798110">
    <w:abstractNumId w:val="4"/>
  </w:num>
  <w:num w:numId="5" w16cid:durableId="1611889811">
    <w:abstractNumId w:val="7"/>
  </w:num>
  <w:num w:numId="6" w16cid:durableId="300161261">
    <w:abstractNumId w:val="3"/>
  </w:num>
  <w:num w:numId="7" w16cid:durableId="1225214369">
    <w:abstractNumId w:val="2"/>
  </w:num>
  <w:num w:numId="8" w16cid:durableId="1236168484">
    <w:abstractNumId w:val="1"/>
  </w:num>
  <w:num w:numId="9" w16cid:durableId="1301232869">
    <w:abstractNumId w:val="0"/>
  </w:num>
  <w:num w:numId="10" w16cid:durableId="1808818174">
    <w:abstractNumId w:val="9"/>
  </w:num>
  <w:num w:numId="11" w16cid:durableId="13903781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1350"/>
    <w:rsid w:val="007D068C"/>
    <w:rsid w:val="00906556"/>
    <w:rsid w:val="00AA1D8D"/>
    <w:rsid w:val="00B47730"/>
    <w:rsid w:val="00C65750"/>
    <w:rsid w:val="00CB0664"/>
    <w:rsid w:val="00D570F9"/>
    <w:rsid w:val="00F24A9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1706A0"/>
  <w14:defaultImageDpi w14:val="300"/>
  <w15:docId w15:val="{E7D93A0D-93F3-314F-8C9E-5D6994520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49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1175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Abdul Hadi Mohamad</cp:lastModifiedBy>
  <cp:revision>3</cp:revision>
  <dcterms:created xsi:type="dcterms:W3CDTF">2013-12-23T23:15:00Z</dcterms:created>
  <dcterms:modified xsi:type="dcterms:W3CDTF">2024-10-26T16:38:00Z</dcterms:modified>
  <cp:category/>
</cp:coreProperties>
</file>